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Great projects don’t just navigate permitting—they master it.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They do so with proactive engagement, integrated teamwork,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best-in-class project management. This chapter details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successful teams align with jurisdictions, anticipate regulatory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requirements, minimize political resistance, and foster com-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munity trust. As Louis Pasteur said, “Chance favors only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prepared mind.” In entitlements, preparation is everything.</w:t>
      </w:r>
    </w:p>
    <w:p>
      <w:pPr>
        <w:autoSpaceDN w:val="0"/>
        <w:autoSpaceDE w:val="0"/>
        <w:widowControl/>
        <w:spacing w:line="264" w:lineRule="auto" w:before="606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Navigating Jurisdictional Requirements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Politics </w:t>
      </w:r>
    </w:p>
    <w:p>
      <w:pPr>
        <w:autoSpaceDN w:val="0"/>
        <w:autoSpaceDE w:val="0"/>
        <w:widowControl/>
        <w:spacing w:line="278" w:lineRule="auto" w:before="5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Know the Terrain Before You Build on It</w:t>
      </w:r>
    </w:p>
    <w:p>
      <w:pPr>
        <w:autoSpaceDN w:val="0"/>
        <w:autoSpaceDE w:val="0"/>
        <w:widowControl/>
        <w:spacing w:line="266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drawing plans or launching public announcements,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successful development team must understand the local politi-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cal, zoning, and regulatory landscape.</w:t>
      </w:r>
    </w:p>
    <w:p>
      <w:pPr>
        <w:autoSpaceDN w:val="0"/>
        <w:autoSpaceDE w:val="0"/>
        <w:widowControl/>
        <w:spacing w:line="269" w:lineRule="auto" w:before="25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Practice: Jurisdictional Mapping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Create a comprehen-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sive matrix of: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Zoning classifications and allowable uses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Overlay districts and conditional use triggers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Recent land-use disputes and council decisions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Neighborhood associations and influential civic groups</w:t>
      </w:r>
    </w:p>
    <w:p>
      <w:pPr>
        <w:autoSpaceDN w:val="0"/>
        <w:autoSpaceDE w:val="0"/>
        <w:widowControl/>
        <w:spacing w:line="266" w:lineRule="auto" w:before="310" w:after="0"/>
        <w:ind w:left="144" w:right="203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“Leadership is not about being in charge. It is about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taking care of those in your charge.” — Simon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Sinek</w:t>
      </w:r>
    </w:p>
    <w:p>
      <w:pPr>
        <w:autoSpaceDN w:val="0"/>
        <w:autoSpaceDE w:val="0"/>
        <w:widowControl/>
        <w:spacing w:line="264" w:lineRule="auto" w:before="22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entitlement leaders build trust early by understanding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 values and concerns. Anticipate where friction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arise. Partner with local advocates. Share the project’s long-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term social value.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394" w:space="0"/>
            <w:col w:w="7446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Political Intelligence as Project Insurance</w:t>
      </w:r>
    </w:p>
    <w:p>
      <w:pPr>
        <w:autoSpaceDN w:val="0"/>
        <w:autoSpaceDE w:val="0"/>
        <w:widowControl/>
        <w:spacing w:line="269" w:lineRule="auto" w:before="152" w:after="0"/>
        <w:ind w:left="12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Political risks are often invisible until they become existential.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Great real estate teams neutralize these risks by: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4" w:after="0"/>
        <w:ind w:left="16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Engaging city councilmembers and supervisors before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 are submitted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4" w:after="0"/>
        <w:ind w:left="16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Building relationships with city planners, mayors,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boards</w:t>
      </w:r>
    </w:p>
    <w:p>
      <w:pPr>
        <w:autoSpaceDN w:val="0"/>
        <w:tabs>
          <w:tab w:pos="1786" w:val="left"/>
        </w:tabs>
        <w:autoSpaceDE w:val="0"/>
        <w:widowControl/>
        <w:spacing w:line="269" w:lineRule="auto" w:before="74" w:after="0"/>
        <w:ind w:left="160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Tracking political cycles and upcoming elections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may affect land use priorities</w:t>
      </w:r>
    </w:p>
    <w:p>
      <w:pPr>
        <w:autoSpaceDN w:val="0"/>
        <w:autoSpaceDE w:val="0"/>
        <w:widowControl/>
        <w:spacing w:line="266" w:lineRule="auto" w:before="160" w:after="0"/>
        <w:ind w:left="12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Project Leadership Tip: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Assign a Policy Liaison to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closely with legal counsel, Owner’s Advisors, and public affairs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 to monitor political shifts.</w:t>
      </w:r>
    </w:p>
    <w:p>
      <w:pPr>
        <w:autoSpaceDN w:val="0"/>
        <w:autoSpaceDE w:val="0"/>
        <w:widowControl/>
        <w:spacing w:line="278" w:lineRule="auto" w:before="604" w:after="0"/>
        <w:ind w:left="12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State Health Department and AHJ Coordination</w:t>
      </w:r>
    </w:p>
    <w:p>
      <w:pPr>
        <w:autoSpaceDN w:val="0"/>
        <w:autoSpaceDE w:val="0"/>
        <w:widowControl/>
        <w:spacing w:line="278" w:lineRule="auto" w:before="502" w:after="0"/>
        <w:ind w:left="12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The Power of Early Engagement</w:t>
      </w:r>
    </w:p>
    <w:p>
      <w:pPr>
        <w:autoSpaceDN w:val="0"/>
        <w:autoSpaceDE w:val="0"/>
        <w:widowControl/>
        <w:spacing w:line="266" w:lineRule="auto" w:before="152" w:after="0"/>
        <w:ind w:left="1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with regulatory agencies begins before the first plan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check. Permit-ready projects align architecture, licensing, code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compliance, and health operations from day one.</w:t>
      </w:r>
    </w:p>
    <w:p>
      <w:pPr>
        <w:autoSpaceDN w:val="0"/>
        <w:tabs>
          <w:tab w:pos="3900" w:val="left"/>
        </w:tabs>
        <w:autoSpaceDE w:val="0"/>
        <w:widowControl/>
        <w:spacing w:line="269" w:lineRule="auto" w:before="490" w:after="0"/>
        <w:ind w:left="1266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Quote: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“Failing to plan is planning to fail.” — Benjamin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Franklin</w:t>
      </w:r>
    </w:p>
    <w:p>
      <w:pPr>
        <w:autoSpaceDN w:val="0"/>
        <w:autoSpaceDE w:val="0"/>
        <w:widowControl/>
        <w:spacing w:line="278" w:lineRule="auto" w:before="574" w:after="0"/>
        <w:ind w:left="12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Best Practices for Agency Coordination</w:t>
      </w:r>
    </w:p>
    <w:p>
      <w:pPr>
        <w:autoSpaceDN w:val="0"/>
        <w:autoSpaceDE w:val="0"/>
        <w:widowControl/>
        <w:spacing w:line="266" w:lineRule="auto" w:before="148" w:after="624"/>
        <w:ind w:left="1786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Kick-Off Roundtable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Host an all-agency meeting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introduce the project, identify critical review timelines,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clarify roles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394" w:space="0"/>
            <w:col w:w="744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Entitlements, Permitting, and Approvals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2" w:right="121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Working Groups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Establish biweekly design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team syncs, including legal, architects,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engineers, and regulators</w:t>
      </w:r>
    </w:p>
    <w:p>
      <w:pPr>
        <w:autoSpaceDN w:val="0"/>
        <w:autoSpaceDE w:val="0"/>
        <w:widowControl/>
        <w:spacing w:line="269" w:lineRule="auto" w:before="70" w:after="0"/>
        <w:ind w:left="288" w:right="129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Compliance Narrative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Draft a project-wide summary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document mapping all requirements to design features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Integrating Project Management Tools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Smartsheet or Asana to assign, track, and follow up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 agency-related tasks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Maintain a live AHJ checklist, including submission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dates, next steps, and responsible parties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The Owner’s Advisor should lead these systems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from design and legal counsel</w:t>
      </w:r>
    </w:p>
    <w:p>
      <w:pPr>
        <w:autoSpaceDN w:val="0"/>
        <w:autoSpaceDE w:val="0"/>
        <w:widowControl/>
        <w:spacing w:line="264" w:lineRule="auto" w:before="42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Timeline Tracking and Fast-Track Permitting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Strategies</w:t>
      </w:r>
    </w:p>
    <w:p>
      <w:pPr>
        <w:autoSpaceDN w:val="0"/>
        <w:tabs>
          <w:tab w:pos="2112" w:val="left"/>
        </w:tabs>
        <w:autoSpaceDE w:val="0"/>
        <w:widowControl/>
        <w:spacing w:line="269" w:lineRule="auto" w:before="388" w:after="0"/>
        <w:ind w:left="134" w:right="172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“You can’t build a reputation on what you are going to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do.” — Henry Ford</w:t>
      </w:r>
    </w:p>
    <w:p>
      <w:pPr>
        <w:autoSpaceDN w:val="0"/>
        <w:autoSpaceDE w:val="0"/>
        <w:widowControl/>
        <w:spacing w:line="278" w:lineRule="auto" w:before="44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Time is Money—and Credibility</w:t>
      </w:r>
    </w:p>
    <w:p>
      <w:pPr>
        <w:autoSpaceDN w:val="0"/>
        <w:autoSpaceDE w:val="0"/>
        <w:widowControl/>
        <w:spacing w:line="266" w:lineRule="auto" w:before="218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Delays in permitting cost more than capital—they damage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momentum, trust, and team morale. Great projects maintain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momentum through: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Realistic scheduling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Build buffers and anticipate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seasonal agency staffing shortages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Back-scheduling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Work backwards from desired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start to map all regulatory deadlines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Permit flow charts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Visualize dependencies between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discretionary and ministerial permits</w:t>
      </w:r>
    </w:p>
    <w:p>
      <w:pPr>
        <w:sectPr>
          <w:type w:val="continuous"/>
          <w:pgSz w:w="17280" w:h="12960"/>
          <w:pgMar w:top="492" w:right="1218" w:bottom="340" w:left="1260" w:header="720" w:footer="720" w:gutter="0"/>
          <w:cols w:num="2" w:equalWidth="0">
            <w:col w:w="7302" w:space="0"/>
            <w:col w:w="750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Fast-Track Execution Strategies</w:t>
      </w:r>
    </w:p>
    <w:p>
      <w:pPr>
        <w:autoSpaceDN w:val="0"/>
        <w:tabs>
          <w:tab w:pos="1878" w:val="left"/>
        </w:tabs>
        <w:autoSpaceDE w:val="0"/>
        <w:widowControl/>
        <w:spacing w:line="269" w:lineRule="auto" w:before="152" w:after="0"/>
        <w:ind w:left="169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Select sites already zoned for healthcare or institutional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</w:t>
      </w:r>
    </w:p>
    <w:p>
      <w:pPr>
        <w:autoSpaceDN w:val="0"/>
        <w:tabs>
          <w:tab w:pos="1878" w:val="left"/>
        </w:tabs>
        <w:autoSpaceDE w:val="0"/>
        <w:widowControl/>
        <w:spacing w:line="269" w:lineRule="auto" w:before="74" w:after="0"/>
        <w:ind w:left="169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Submit for multiple permits in parallel (e.g., CUP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OSHPD)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Use pre-approved design templates where possible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Build relationships with trusted third-party reviewers</w:t>
      </w:r>
    </w:p>
    <w:p>
      <w:pPr>
        <w:autoSpaceDN w:val="0"/>
        <w:autoSpaceDE w:val="0"/>
        <w:widowControl/>
        <w:spacing w:line="266" w:lineRule="auto" w:before="160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Team Practice: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Weekly permitting huddles led by the Owner’s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 should address red flags, bottlenecks, and upcoming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agency interactions.</w:t>
      </w:r>
    </w:p>
    <w:p>
      <w:pPr>
        <w:autoSpaceDN w:val="0"/>
        <w:autoSpaceDE w:val="0"/>
        <w:widowControl/>
        <w:spacing w:line="264" w:lineRule="auto" w:before="604" w:after="0"/>
        <w:ind w:left="133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Environmental Assessments and Community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Relations</w:t>
      </w:r>
    </w:p>
    <w:p>
      <w:pPr>
        <w:autoSpaceDN w:val="0"/>
        <w:autoSpaceDE w:val="0"/>
        <w:widowControl/>
        <w:spacing w:line="278" w:lineRule="auto" w:before="322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Environmental Review as a Design Tool</w:t>
      </w:r>
    </w:p>
    <w:p>
      <w:pPr>
        <w:autoSpaceDN w:val="0"/>
        <w:autoSpaceDE w:val="0"/>
        <w:widowControl/>
        <w:spacing w:line="269" w:lineRule="auto" w:before="152" w:after="0"/>
        <w:ind w:left="1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Rather than viewing environmental regulations as hurdles,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them to: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Optimize site design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Justify traffic calming and stormwater strategies</w:t>
      </w:r>
    </w:p>
    <w:p>
      <w:pPr>
        <w:autoSpaceDN w:val="0"/>
        <w:autoSpaceDE w:val="0"/>
        <w:widowControl/>
        <w:spacing w:line="276" w:lineRule="auto" w:before="74" w:after="0"/>
        <w:ind w:left="16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Engage technical consultants in site resilience planning</w:t>
      </w:r>
    </w:p>
    <w:p>
      <w:pPr>
        <w:autoSpaceDN w:val="0"/>
        <w:autoSpaceDE w:val="0"/>
        <w:widowControl/>
        <w:spacing w:line="266" w:lineRule="auto" w:before="164" w:after="0"/>
        <w:ind w:left="1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Best practice involves integrating CEQA/NEPA consultants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conceptual design. Early Phase I and II ESAs prevent discov-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ery-phase surprises.</w:t>
      </w:r>
    </w:p>
    <w:p>
      <w:pPr>
        <w:autoSpaceDN w:val="0"/>
        <w:autoSpaceDE w:val="0"/>
        <w:widowControl/>
        <w:spacing w:line="278" w:lineRule="auto" w:before="514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Community Engagement: Leadership in Action</w:t>
      </w:r>
    </w:p>
    <w:p>
      <w:pPr>
        <w:autoSpaceDN w:val="0"/>
        <w:tabs>
          <w:tab w:pos="2250" w:val="left"/>
        </w:tabs>
        <w:autoSpaceDE w:val="0"/>
        <w:widowControl/>
        <w:spacing w:line="269" w:lineRule="auto" w:before="388" w:after="348"/>
        <w:ind w:left="1420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“People don’t care how much you know until they know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how much you care.” — Theodore Roosevelt</w:t>
      </w:r>
    </w:p>
    <w:p>
      <w:pPr>
        <w:sectPr>
          <w:type w:val="nextColumn"/>
          <w:pgSz w:w="17280" w:h="12960"/>
          <w:pgMar w:top="492" w:right="1218" w:bottom="340" w:left="1260" w:header="720" w:footer="720" w:gutter="0"/>
          <w:cols w:num="2" w:equalWidth="0">
            <w:col w:w="7302" w:space="0"/>
            <w:col w:w="75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Entitlements, Permitting, and Approvals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1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Real Estate Engagement Framework: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27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Identify stakeholders early: residents, businesses, schools,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nonprofits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27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Create a Community Relations Plan with measurable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outreach goals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27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Host listening sessions and open forums to gather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feedback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27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Use visual tools (3D renderings, flythroughs, diagrams)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explain the project’s benefits</w:t>
      </w:r>
    </w:p>
    <w:p>
      <w:pPr>
        <w:autoSpaceDN w:val="0"/>
        <w:autoSpaceDE w:val="0"/>
        <w:widowControl/>
        <w:spacing w:line="276" w:lineRule="auto" w:before="74" w:after="0"/>
        <w:ind w:left="2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Appoint a Community Liaison within the project team</w:t>
      </w:r>
    </w:p>
    <w:p>
      <w:pPr>
        <w:autoSpaceDN w:val="0"/>
        <w:autoSpaceDE w:val="0"/>
        <w:widowControl/>
        <w:spacing w:line="264" w:lineRule="auto" w:before="164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Case Example: A project in San Mateo formed a “Neighbor-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hood Advisory Council” that reviewed design decisions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a community art wall. Public opposition dropped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60% after their inclusion.</w:t>
      </w:r>
    </w:p>
    <w:p>
      <w:pPr>
        <w:autoSpaceDN w:val="0"/>
        <w:autoSpaceDE w:val="0"/>
        <w:widowControl/>
        <w:spacing w:line="278" w:lineRule="auto" w:before="6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Proactive Engagement to Prevent Costly Delays</w:t>
      </w:r>
    </w:p>
    <w:p>
      <w:pPr>
        <w:autoSpaceDN w:val="0"/>
        <w:autoSpaceDE w:val="0"/>
        <w:widowControl/>
        <w:spacing w:line="278" w:lineRule="auto" w:before="3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Where Projects Go Off Track</w:t>
      </w:r>
    </w:p>
    <w:p>
      <w:pPr>
        <w:autoSpaceDN w:val="0"/>
        <w:autoSpaceDE w:val="0"/>
        <w:widowControl/>
        <w:spacing w:line="276" w:lineRule="auto" w:before="1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Unclear internal roles and responsibilities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Poorly managed communications with regulators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Conflicts between architectural design and licensing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regulations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Inconsistent public narratives from team members</w:t>
      </w:r>
    </w:p>
    <w:p>
      <w:pPr>
        <w:autoSpaceDN w:val="0"/>
        <w:autoSpaceDE w:val="0"/>
        <w:widowControl/>
        <w:spacing w:line="278" w:lineRule="auto" w:before="3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Strategic Coordination Systems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Develop an integrated action register for all permit-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related tasks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Track agency comments, decisions, and follow-ups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real-time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06" w:space="0"/>
            <w:col w:w="73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74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Implement a communications protocol to ensure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messaging across architects, legal counsel,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community representatives</w:t>
      </w:r>
    </w:p>
    <w:p>
      <w:pPr>
        <w:autoSpaceDN w:val="0"/>
        <w:autoSpaceDE w:val="0"/>
        <w:widowControl/>
        <w:spacing w:line="278" w:lineRule="auto" w:before="426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Owner’s Advisor as Integration Leader</w:t>
      </w:r>
    </w:p>
    <w:p>
      <w:pPr>
        <w:autoSpaceDN w:val="0"/>
        <w:autoSpaceDE w:val="0"/>
        <w:widowControl/>
        <w:spacing w:line="276" w:lineRule="auto" w:before="152" w:after="0"/>
        <w:ind w:left="1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Chairs weekly entitlement coordination calls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4" w:after="0"/>
        <w:ind w:left="1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Leads milestone check-ins against the master entitlement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schedule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4" w:after="0"/>
        <w:ind w:left="159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Facilitates early resolution of design or regulatory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conflicts</w:t>
      </w:r>
    </w:p>
    <w:p>
      <w:pPr>
        <w:autoSpaceDN w:val="0"/>
        <w:tabs>
          <w:tab w:pos="1774" w:val="left"/>
        </w:tabs>
        <w:autoSpaceDE w:val="0"/>
        <w:widowControl/>
        <w:spacing w:line="269" w:lineRule="auto" w:before="74" w:after="0"/>
        <w:ind w:left="159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Escalates unresolved risks to the Owner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recommended solutions</w:t>
      </w:r>
    </w:p>
    <w:p>
      <w:pPr>
        <w:autoSpaceDN w:val="0"/>
        <w:tabs>
          <w:tab w:pos="2178" w:val="left"/>
          <w:tab w:pos="3180" w:val="left"/>
        </w:tabs>
        <w:autoSpaceDE w:val="0"/>
        <w:widowControl/>
        <w:spacing w:line="266" w:lineRule="auto" w:before="310" w:after="0"/>
        <w:ind w:left="149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Quote: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“The strength of the team is each individual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member. The strength of each member is the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team.” — Phil Jackson</w:t>
      </w:r>
    </w:p>
    <w:p>
      <w:pPr>
        <w:autoSpaceDN w:val="0"/>
        <w:autoSpaceDE w:val="0"/>
        <w:widowControl/>
        <w:spacing w:line="278" w:lineRule="auto" w:before="576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Conclusion: Entitlement as Strategic Advantage</w:t>
      </w:r>
    </w:p>
    <w:p>
      <w:pPr>
        <w:autoSpaceDN w:val="0"/>
        <w:autoSpaceDE w:val="0"/>
        <w:widowControl/>
        <w:spacing w:line="264" w:lineRule="auto" w:before="152" w:after="0"/>
        <w:ind w:left="123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entitlement and permitting phase is not a hoop to jump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through—it’s an opportunity to build legitimacy, strengthen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partnerships, and sharpen your project’s focus. With excellent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leadership, tight coordination, and stakeholder intelligence,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becomes a launchpad—not a landmine.</w:t>
      </w:r>
    </w:p>
    <w:p>
      <w:pPr>
        <w:autoSpaceDN w:val="0"/>
        <w:autoSpaceDE w:val="0"/>
        <w:widowControl/>
        <w:spacing w:line="264" w:lineRule="auto" w:before="254" w:after="0"/>
        <w:ind w:left="12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is never a solo act. It’s a symphony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disciplines, personalities, and pressures. The Owner’s Advisor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the conductor, and success depends on their ability to keep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everyone in harmony.</w:t>
      </w:r>
    </w:p>
    <w:p>
      <w:pPr>
        <w:autoSpaceDN w:val="0"/>
        <w:autoSpaceDE w:val="0"/>
        <w:widowControl/>
        <w:spacing w:line="269" w:lineRule="auto" w:before="250" w:after="504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Closing Insight: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“Risk comes from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not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knowing what you’re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doing.” — Warren Buffett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06" w:space="0"/>
            <w:col w:w="73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Entitlements, Permitting, and Approvals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sectPr>
          <w:pgSz w:w="17280" w:h="12960"/>
          <w:pgMar w:top="45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behavioral health development, what you don’t know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entitlements can delay you for years. But what you do know—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prepare for—can accelerate delivery, reduce costs,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deliver facilities that heal, inspire, and last.</w:t>
      </w:r>
    </w:p>
    <w:p>
      <w:pPr>
        <w:autoSpaceDN w:val="0"/>
        <w:autoSpaceDE w:val="0"/>
        <w:widowControl/>
        <w:spacing w:line="266" w:lineRule="auto" w:before="25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next chapter, we move from regulatory navigation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procurement and preconstruction, where contracts are written,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 are assembled, and the stage is set for breaking ground.</w:t>
      </w:r>
    </w:p>
    <w:p>
      <w:pPr>
        <w:sectPr>
          <w:type w:val="continuous"/>
          <w:pgSz w:w="17280" w:h="12960"/>
          <w:pgMar w:top="452" w:right="1214" w:bottom="340" w:left="1260" w:header="720" w:footer="720" w:gutter="0"/>
          <w:cols w:num="2" w:equalWidth="0">
            <w:col w:w="7330" w:space="0"/>
            <w:col w:w="7475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440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Part III: Acceleration, Tal-</w:t>
      </w:r>
      <w:r>
        <w:rPr>
          <w:rFonts w:ascii="TimesNewRomanPS" w:hAnsi="TimesNewRomanPS" w:eastAsia="TimesNewRomanPS"/>
          <w:b/>
          <w:i w:val="0"/>
          <w:color w:val="000000"/>
          <w:sz w:val="50"/>
        </w:rPr>
        <w:t>ent, Excellence</w:t>
      </w:r>
    </w:p>
    <w:p>
      <w:pPr>
        <w:autoSpaceDN w:val="0"/>
        <w:autoSpaceDE w:val="0"/>
        <w:widowControl/>
        <w:spacing w:line="264" w:lineRule="auto" w:before="826" w:after="0"/>
        <w:ind w:left="131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11: Best Practices of Successful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 Real Estate Development</w:t>
      </w:r>
    </w:p>
    <w:p>
      <w:pPr>
        <w:autoSpaceDN w:val="0"/>
        <w:autoSpaceDE w:val="0"/>
        <w:widowControl/>
        <w:spacing w:line="295" w:lineRule="auto" w:before="190" w:after="0"/>
        <w:ind w:left="149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Key Support, Teamwork, Vision, Mission, Values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Development Team Coordination and Management.</w:t>
      </w:r>
    </w:p>
    <w:p>
      <w:pPr>
        <w:autoSpaceDN w:val="0"/>
        <w:tabs>
          <w:tab w:pos="1760" w:val="left"/>
        </w:tabs>
        <w:autoSpaceDE w:val="0"/>
        <w:widowControl/>
        <w:spacing w:line="295" w:lineRule="auto" w:before="34" w:after="0"/>
        <w:ind w:left="149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Case studies of successful behavioral health facility designs 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California.</w:t>
      </w:r>
    </w:p>
    <w:p>
      <w:pPr>
        <w:autoSpaceDN w:val="0"/>
        <w:tabs>
          <w:tab w:pos="1760" w:val="left"/>
        </w:tabs>
        <w:autoSpaceDE w:val="0"/>
        <w:widowControl/>
        <w:spacing w:line="302" w:lineRule="auto" w:before="34" w:after="0"/>
        <w:ind w:left="149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100 Best Practices for Successful Behavioral Health Real Estate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Development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The Importance of Expert Teamwork</w:t>
      </w:r>
    </w:p>
    <w:p>
      <w:pPr>
        <w:autoSpaceDN w:val="0"/>
        <w:autoSpaceDE w:val="0"/>
        <w:widowControl/>
        <w:spacing w:line="278" w:lineRule="auto" w:before="708" w:after="0"/>
        <w:ind w:left="13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Chapter 12: Rapid Delivery Best Practices</w:t>
      </w:r>
    </w:p>
    <w:p>
      <w:pPr>
        <w:autoSpaceDN w:val="0"/>
        <w:autoSpaceDE w:val="0"/>
        <w:widowControl/>
        <w:spacing w:line="302" w:lineRule="auto" w:before="190" w:after="0"/>
        <w:ind w:left="149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20 Strategies for Rapid Delivery Methodologies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Progressive Design Build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Adaptive Reuse</w:t>
      </w:r>
    </w:p>
    <w:p>
      <w:pPr>
        <w:autoSpaceDN w:val="0"/>
        <w:autoSpaceDE w:val="0"/>
        <w:widowControl/>
        <w:spacing w:line="264" w:lineRule="auto" w:before="708" w:after="0"/>
        <w:ind w:left="131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13: Top 25 Experts on the Development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Team: The Power of Expertise</w:t>
      </w:r>
    </w:p>
    <w:p>
      <w:pPr>
        <w:autoSpaceDN w:val="0"/>
        <w:autoSpaceDE w:val="0"/>
        <w:widowControl/>
        <w:spacing w:line="305" w:lineRule="auto" w:before="190" w:after="1148"/>
        <w:ind w:left="149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So many Subject Matter Experts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Owner’s Advisor: Key to Project Success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25 Top Key Professionals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Power of Teamwork</w:t>
      </w:r>
    </w:p>
    <w:p>
      <w:pPr>
        <w:sectPr>
          <w:type w:val="nextColumn"/>
          <w:pgSz w:w="17280" w:h="12960"/>
          <w:pgMar w:top="452" w:right="1214" w:bottom="340" w:left="1260" w:header="720" w:footer="720" w:gutter="0"/>
          <w:cols w:num="2" w:equalWidth="0">
            <w:col w:w="7330" w:space="0"/>
            <w:col w:w="7475" w:space="0"/>
          </w:cols>
          <w:docGrid w:linePitch="360"/>
        </w:sectPr>
      </w:pPr>
    </w:p>
    <w:p>
      <w:pPr>
        <w:autoSpaceDN w:val="0"/>
        <w:tabs>
          <w:tab w:pos="14486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161</w:t>
      </w:r>
    </w:p>
    <w:p>
      <w:pPr>
        <w:sectPr>
          <w:type w:val="continuous"/>
          <w:pgSz w:w="17280" w:h="12960"/>
          <w:pgMar w:top="452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64" w:lineRule="auto" w:before="0" w:after="188"/>
        <w:ind w:left="0" w:right="950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14:  Professional Excellence in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 Real Estate Development</w:t>
      </w:r>
    </w:p>
    <w:p>
      <w:pPr>
        <w:sectPr>
          <w:pgSz w:w="17280" w:h="12960"/>
          <w:pgMar w:top="492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5" w:lineRule="auto" w:before="0" w:after="0"/>
        <w:ind w:left="180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Defining Standards of Quality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The Power of Teamwork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Stakeholder Support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Owner’s Advisors: Trusted Guides</w:t>
      </w:r>
    </w:p>
    <w:p>
      <w:pPr>
        <w:sectPr>
          <w:type w:val="continuous"/>
          <w:pgSz w:w="17280" w:h="12960"/>
          <w:pgMar w:top="492" w:right="1202" w:bottom="340" w:left="1260" w:header="720" w:footer="720" w:gutter="0"/>
          <w:cols w:num="2" w:equalWidth="0">
            <w:col w:w="6020" w:space="0"/>
            <w:col w:w="879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19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11</w:t>
      </w:r>
    </w:p>
    <w:p>
      <w:pPr>
        <w:autoSpaceDN w:val="0"/>
        <w:autoSpaceDE w:val="0"/>
        <w:widowControl/>
        <w:spacing w:line="259" w:lineRule="auto" w:before="138" w:after="0"/>
        <w:ind w:left="3600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Best Practices of Successful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Behavioral Health Real Estate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>Development</w:t>
      </w:r>
    </w:p>
    <w:p>
      <w:pPr>
        <w:autoSpaceDN w:val="0"/>
        <w:autoSpaceDE w:val="0"/>
        <w:widowControl/>
        <w:spacing w:line="278" w:lineRule="auto" w:before="460" w:after="0"/>
        <w:ind w:left="0" w:right="26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95" w:lineRule="auto" w:before="88" w:after="0"/>
        <w:ind w:left="280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Key Support, Teamwork, Vision, Mission, Values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Development Team Coordination and Management.</w:t>
      </w:r>
    </w:p>
    <w:p>
      <w:pPr>
        <w:autoSpaceDN w:val="0"/>
        <w:tabs>
          <w:tab w:pos="3070" w:val="left"/>
        </w:tabs>
        <w:autoSpaceDE w:val="0"/>
        <w:widowControl/>
        <w:spacing w:line="295" w:lineRule="auto" w:before="32" w:after="0"/>
        <w:ind w:left="280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Case studies of successful behavioral health facility designs in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California.</w:t>
      </w:r>
    </w:p>
    <w:p>
      <w:pPr>
        <w:autoSpaceDN w:val="0"/>
        <w:tabs>
          <w:tab w:pos="3070" w:val="left"/>
        </w:tabs>
        <w:autoSpaceDE w:val="0"/>
        <w:widowControl/>
        <w:spacing w:line="302" w:lineRule="auto" w:before="32" w:after="0"/>
        <w:ind w:left="280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• 100 Best Practices for Successful Behavioral Health Real Estate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Development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• The Importance of Expert Teamwork</w:t>
      </w:r>
    </w:p>
    <w:p>
      <w:pPr>
        <w:autoSpaceDN w:val="0"/>
        <w:autoSpaceDE w:val="0"/>
        <w:widowControl/>
        <w:spacing w:line="264" w:lineRule="auto" w:before="524" w:after="0"/>
        <w:ind w:left="262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Key Team Members, Teamwork, Mission, Vision,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and Values</w:t>
      </w:r>
    </w:p>
    <w:p>
      <w:pPr>
        <w:autoSpaceDN w:val="0"/>
        <w:autoSpaceDE w:val="0"/>
        <w:widowControl/>
        <w:spacing w:line="262" w:lineRule="auto" w:before="154" w:after="0"/>
        <w:ind w:left="2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Developing a behavioral health rehabilitation facility requires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than just bricks and mortar—it demands a carefully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orchestrated team, a shared commitment to the mission, and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unwavering dedication to patient-centered care. This chapter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outlines best practices for assembling the right team, fostering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culture of collaboration, and aligning every decision with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clear mission, vision, and set of core values.</w:t>
      </w:r>
    </w:p>
    <w:p>
      <w:pPr>
        <w:autoSpaceDN w:val="0"/>
        <w:autoSpaceDE w:val="0"/>
        <w:widowControl/>
        <w:spacing w:line="266" w:lineRule="auto" w:before="250" w:after="286"/>
        <w:ind w:left="2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implementing these principles, organizations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stream-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line project execution, mitigate risks, and ensure the facility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meets both clinical and operational needs—all while re-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maining on budget, on scope, and on schedule.</w:t>
      </w:r>
    </w:p>
    <w:p>
      <w:pPr>
        <w:sectPr>
          <w:type w:val="nextColumn"/>
          <w:pgSz w:w="17280" w:h="12960"/>
          <w:pgMar w:top="492" w:right="1202" w:bottom="340" w:left="1260" w:header="720" w:footer="720" w:gutter="0"/>
          <w:cols w:num="2" w:equalWidth="0">
            <w:col w:w="6020" w:space="0"/>
            <w:col w:w="8798" w:space="0"/>
          </w:cols>
          <w:docGrid w:linePitch="360"/>
        </w:sectPr>
      </w:pPr>
    </w:p>
    <w:p>
      <w:pPr>
        <w:autoSpaceDN w:val="0"/>
        <w:tabs>
          <w:tab w:pos="14460" w:val="left"/>
        </w:tabs>
        <w:autoSpaceDE w:val="0"/>
        <w:widowControl/>
        <w:spacing w:line="274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163</w:t>
      </w:r>
    </w:p>
    <w:p>
      <w:pPr>
        <w:sectPr>
          <w:type w:val="continuous"/>
          <w:pgSz w:w="17280" w:h="12960"/>
          <w:pgMar w:top="492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Building the Right Team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successful behavioral health development project hinges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expertise, experience, and coordination of key profession-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als. Each member of the team must bring specialized knowl-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edge to ensure the project meets regulatory, operational,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financial requirements. Strategic collaboration and clear role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definition are essential to maintain momentum, mitigate risk,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achieve excellence in delivery.</w:t>
      </w:r>
    </w:p>
    <w:p>
      <w:pPr>
        <w:autoSpaceDN w:val="0"/>
        <w:autoSpaceDE w:val="0"/>
        <w:widowControl/>
        <w:spacing w:line="278" w:lineRule="auto" w:before="6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Owner’s Advisor: The Essential Guide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is the linchpin of a behavioral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project. As a subject matter expert, they act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owner’s trusted representative, ensuring the project is executed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alignment with the owner’s objectives, budget, mission,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operational strategy.</w:t>
      </w:r>
    </w:p>
    <w:p>
      <w:pPr>
        <w:autoSpaceDN w:val="0"/>
        <w:autoSpaceDE w:val="0"/>
        <w:widowControl/>
        <w:spacing w:line="278" w:lineRule="auto" w:before="2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Selecting an Owner’s Advisor:</w:t>
      </w:r>
    </w:p>
    <w:p>
      <w:pPr>
        <w:autoSpaceDN w:val="0"/>
        <w:autoSpaceDE w:val="0"/>
        <w:widowControl/>
        <w:spacing w:line="266" w:lineRule="auto" w:before="64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Choose an Expert with Behavioral Health Experience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The Owner’s Advisor must have deep knowledge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regulations, trauma-informed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design, and care delivery workflows.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Prioritize Strategic Thinking and Problem-Solving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The Advisor must be capable of navigating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entitlement, design, and construction issues with foresight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innovation.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Ensure Leadership and Communication Abilities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 hub of project communication, the Advisor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collaborate seamlessly with architects, engineers, legal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teams, developers, funders, and contractors.</w:t>
      </w:r>
    </w:p>
    <w:p>
      <w:pPr>
        <w:sectPr>
          <w:type w:val="continuous"/>
          <w:pgSz w:w="17280" w:h="12960"/>
          <w:pgMar w:top="492" w:right="1202" w:bottom="340" w:left="1260" w:header="720" w:footer="720" w:gutter="0"/>
          <w:cols w:num="2" w:equalWidth="0">
            <w:col w:w="7408" w:space="0"/>
            <w:col w:w="741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Real Estate Attorney: Navigating Regulatory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Complexity</w:t>
      </w:r>
    </w:p>
    <w:p>
      <w:pPr>
        <w:autoSpaceDN w:val="0"/>
        <w:autoSpaceDE w:val="0"/>
        <w:widowControl/>
        <w:spacing w:line="266" w:lineRule="auto" w:before="152" w:after="0"/>
        <w:ind w:left="123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facility development requires meticulous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compliance with zoning, licensure, healthcare statutes,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contractual law.</w:t>
      </w:r>
    </w:p>
    <w:p>
      <w:pPr>
        <w:autoSpaceDN w:val="0"/>
        <w:autoSpaceDE w:val="0"/>
        <w:widowControl/>
        <w:spacing w:line="278" w:lineRule="auto" w:before="228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Legal Representation:</w:t>
      </w:r>
    </w:p>
    <w:p>
      <w:pPr>
        <w:autoSpaceDN w:val="0"/>
        <w:autoSpaceDE w:val="0"/>
        <w:widowControl/>
        <w:spacing w:line="266" w:lineRule="auto" w:before="64" w:after="0"/>
        <w:ind w:left="1772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Engage Attorneys with Healthcare Real Estate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Expertise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The legal team must understand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care licensing, healthcare land use,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entitlements, and public funding regulations.</w:t>
      </w:r>
    </w:p>
    <w:p>
      <w:pPr>
        <w:autoSpaceDN w:val="0"/>
        <w:autoSpaceDE w:val="0"/>
        <w:widowControl/>
        <w:spacing w:line="266" w:lineRule="auto" w:before="70" w:after="0"/>
        <w:ind w:left="1772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Anticipate Legal Risks Early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From acquisition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closeout, proactive legal guidance prevents delays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protects long-term operational integrity.</w:t>
      </w:r>
    </w:p>
    <w:p>
      <w:pPr>
        <w:autoSpaceDN w:val="0"/>
        <w:autoSpaceDE w:val="0"/>
        <w:widowControl/>
        <w:spacing w:line="266" w:lineRule="auto" w:before="70" w:after="0"/>
        <w:ind w:left="1584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Facilitate Smooth Transactions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Legal counsel should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site control, lease or purchase negotiation, title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clearance, and risk-shielding development agreements.</w:t>
      </w:r>
    </w:p>
    <w:p>
      <w:pPr>
        <w:autoSpaceDN w:val="0"/>
        <w:autoSpaceDE w:val="0"/>
        <w:widowControl/>
        <w:spacing w:line="264" w:lineRule="auto" w:before="424" w:after="0"/>
        <w:ind w:left="123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Developer for Hire: Orchestrating Full-Cycle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Project Delivery</w:t>
      </w:r>
    </w:p>
    <w:p>
      <w:pPr>
        <w:autoSpaceDN w:val="0"/>
        <w:autoSpaceDE w:val="0"/>
        <w:widowControl/>
        <w:spacing w:line="264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complex, high-stakes behavioral health projects, a “Devel-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 for Hire” can serve as the professional driver of execution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across all development phases. This third-party real estate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velopment firm operates on behalf of the Owner to deliver turn-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results—from early visioning to post-occupancy closeout.</w:t>
      </w:r>
    </w:p>
    <w:p>
      <w:pPr>
        <w:autoSpaceDN w:val="0"/>
        <w:autoSpaceDE w:val="0"/>
        <w:widowControl/>
        <w:spacing w:line="278" w:lineRule="auto" w:before="228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Selecting a Developer for Hire:</w:t>
      </w:r>
    </w:p>
    <w:p>
      <w:pPr>
        <w:autoSpaceDN w:val="0"/>
        <w:autoSpaceDE w:val="0"/>
        <w:widowControl/>
        <w:spacing w:line="266" w:lineRule="auto" w:before="64" w:after="684"/>
        <w:ind w:left="1772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Demonstrate Behavioral Health Project Experience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developer must have a proven track record delivering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licensed, code-compliant, trauma-informed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within the behavioral health sector.</w:t>
      </w:r>
    </w:p>
    <w:p>
      <w:pPr>
        <w:sectPr>
          <w:type w:val="nextColumn"/>
          <w:pgSz w:w="17280" w:h="12960"/>
          <w:pgMar w:top="492" w:right="1202" w:bottom="340" w:left="1260" w:header="720" w:footer="720" w:gutter="0"/>
          <w:cols w:num="2" w:equalWidth="0">
            <w:col w:w="7408" w:space="0"/>
            <w:col w:w="74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4"/>
        <w:gridCol w:w="3704"/>
        <w:gridCol w:w="3704"/>
        <w:gridCol w:w="3704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02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Offer Full-Scope Project Management 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includes pre-development planning, permitting,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entitlements, financing support, project accounting,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scheduling, risk management, and owner representation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during construction.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Collaborate Closely with the Owner’s Advisor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Together, the developer and Owner’s Advisor must align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vision, strategy, and technical execution to avoid gaps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scope or oversight.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Provide Transparent Reporting and Accountability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Developers should offer detailed milestone reporting, cost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forecasting, and contingency management to ensure fiscal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control and transparency.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Integrate Operational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 seasoned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 will anticipate handover requirements,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 are license-ready, staff-ready, and activation-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ready on day one.</w:t>
      </w:r>
    </w:p>
    <w:p>
      <w:pPr>
        <w:autoSpaceDN w:val="0"/>
        <w:autoSpaceDE w:val="0"/>
        <w:widowControl/>
        <w:spacing w:line="264" w:lineRule="auto" w:before="42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Architect: Designing for Healing, Safety,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Performance</w:t>
      </w:r>
    </w:p>
    <w:p>
      <w:pPr>
        <w:autoSpaceDN w:val="0"/>
        <w:autoSpaceDE w:val="0"/>
        <w:widowControl/>
        <w:spacing w:line="266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architect shapes the patient, staff, and visitor experience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functional, calming, and secure spaces that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treatment and recovery.</w:t>
      </w:r>
    </w:p>
    <w:p>
      <w:pPr>
        <w:autoSpaceDN w:val="0"/>
        <w:autoSpaceDE w:val="0"/>
        <w:widowControl/>
        <w:spacing w:line="278" w:lineRule="auto" w:before="2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Hiring an Architect:</w:t>
      </w:r>
    </w:p>
    <w:p>
      <w:pPr>
        <w:autoSpaceDN w:val="0"/>
        <w:autoSpaceDE w:val="0"/>
        <w:widowControl/>
        <w:spacing w:line="266" w:lineRule="auto" w:before="64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Select Firms with Behavioral Health Experience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Architects must understand safety requirements (anti-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ligature, egress, staff sightlines), patient dignity,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flexible use planning.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Emphasize Collaboration with Clinical Teams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and layout decisions should be guided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feedback from therapists, physicians, nurses,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administrators, and peer advocates.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7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Integrate Flexible, Future-Proof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accommodate evolving care models and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licensing changes with adaptable infrastructure.</w:t>
      </w:r>
    </w:p>
    <w:p>
      <w:pPr>
        <w:autoSpaceDN w:val="0"/>
        <w:autoSpaceDE w:val="0"/>
        <w:widowControl/>
        <w:spacing w:line="264" w:lineRule="auto" w:before="426" w:after="0"/>
        <w:ind w:left="123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Civil Engineers: Laying a Safe and Sustainable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Foundation</w:t>
      </w:r>
    </w:p>
    <w:p>
      <w:pPr>
        <w:autoSpaceDN w:val="0"/>
        <w:autoSpaceDE w:val="0"/>
        <w:widowControl/>
        <w:spacing w:line="266" w:lineRule="auto" w:before="15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Civil engineers design the infrastructure and site systems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the long-term safety, durability, and sustainability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facility.</w:t>
      </w:r>
    </w:p>
    <w:p>
      <w:pPr>
        <w:autoSpaceDN w:val="0"/>
        <w:autoSpaceDE w:val="0"/>
        <w:widowControl/>
        <w:spacing w:line="278" w:lineRule="auto" w:before="230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Civil Engineering Selection:</w:t>
      </w:r>
    </w:p>
    <w:p>
      <w:pPr>
        <w:autoSpaceDN w:val="0"/>
        <w:autoSpaceDE w:val="0"/>
        <w:widowControl/>
        <w:spacing w:line="266" w:lineRule="auto" w:before="64" w:after="0"/>
        <w:ind w:left="177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Seek Firms with Healthcare Infrastructure Expertise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Engineers should be adept in ADA compliance,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emergency access, seismic zones, utility routing, and site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drainage.</w:t>
      </w:r>
    </w:p>
    <w:p>
      <w:pPr>
        <w:autoSpaceDN w:val="0"/>
        <w:autoSpaceDE w:val="0"/>
        <w:widowControl/>
        <w:spacing w:line="266" w:lineRule="auto" w:before="70" w:after="0"/>
        <w:ind w:left="1770" w:right="57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Emphasize Environmental Responsibility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Civil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designs should incorporate green infrastructure,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stormwater reuse, and low-impact site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strategies.</w:t>
      </w:r>
    </w:p>
    <w:p>
      <w:pPr>
        <w:autoSpaceDN w:val="0"/>
        <w:autoSpaceDE w:val="0"/>
        <w:widowControl/>
        <w:spacing w:line="266" w:lineRule="auto" w:before="70" w:after="0"/>
        <w:ind w:left="1770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Coordinate Closely with the Design and Developer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Teams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Grading, structural load paths, easements,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utility tie-ins must support both constructability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ongoing operations.</w:t>
      </w:r>
    </w:p>
    <w:p>
      <w:pPr>
        <w:autoSpaceDN w:val="0"/>
        <w:autoSpaceDE w:val="0"/>
        <w:widowControl/>
        <w:spacing w:line="264" w:lineRule="auto" w:before="426" w:after="0"/>
        <w:ind w:left="123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6. General Contractors: Executing the Vision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with Precision</w:t>
      </w:r>
    </w:p>
    <w:p>
      <w:pPr>
        <w:autoSpaceDN w:val="0"/>
        <w:autoSpaceDE w:val="0"/>
        <w:widowControl/>
        <w:spacing w:line="266" w:lineRule="auto" w:before="152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Selecting the right general contractor is critical to keeping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on schedule, on budget, and built to the exacting stan-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dards of behavioral health environments.</w:t>
      </w:r>
    </w:p>
    <w:p>
      <w:pPr>
        <w:autoSpaceDN w:val="0"/>
        <w:autoSpaceDE w:val="0"/>
        <w:widowControl/>
        <w:spacing w:line="278" w:lineRule="auto" w:before="250" w:after="612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for Selecting a Contractor: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Prioritize Experience in Behavioral Health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GC teams must be well-versed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installation of tamper-resistant materials, secure room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hardware, dual-agency inspections, and infection 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Require Transparent Cost Control and Change Order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Protocols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Contractors should proactively engage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 engineering during preconstruction, and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detailed progress billing and cost management updates.</w:t>
      </w:r>
    </w:p>
    <w:p>
      <w:pPr>
        <w:autoSpaceDN w:val="0"/>
        <w:autoSpaceDE w:val="0"/>
        <w:widowControl/>
        <w:spacing w:line="264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Commit to Safety and 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 should have rigorous OSHA safety records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demonstrate capacity to coordinate with the HCAI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of Record, fire marshals, and other third-party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inspectors.</w:t>
      </w:r>
    </w:p>
    <w:p>
      <w:pPr>
        <w:autoSpaceDN w:val="0"/>
        <w:autoSpaceDE w:val="0"/>
        <w:widowControl/>
        <w:spacing w:line="264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Each of these professionals plays a critical role in the inte-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grated success of a behavioral health facility. When selected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carefully, aligned in values, and empowered with clear roles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communication structures, these experts form the backbone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development that transforms vision into vital, healing infra-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structure.</w:t>
      </w:r>
    </w:p>
    <w:p>
      <w:pPr>
        <w:autoSpaceDN w:val="0"/>
        <w:autoSpaceDE w:val="0"/>
        <w:widowControl/>
        <w:spacing w:line="264" w:lineRule="auto" w:before="60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Power of Teamwork in Behavioral Health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Development</w:t>
      </w:r>
    </w:p>
    <w:p>
      <w:pPr>
        <w:autoSpaceDN w:val="0"/>
        <w:autoSpaceDE w:val="0"/>
        <w:widowControl/>
        <w:spacing w:line="266" w:lineRule="auto" w:before="148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high-performing development team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operates as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cohesive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ensuring that every aspect of the project aligns with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facility’s mission and patient care goals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2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Team Collaboration:</w:t>
      </w:r>
    </w:p>
    <w:p>
      <w:pPr>
        <w:autoSpaceDN w:val="0"/>
        <w:autoSpaceDE w:val="0"/>
        <w:widowControl/>
        <w:spacing w:line="266" w:lineRule="auto" w:before="64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 Establish Clear Roles and 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Define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team member’s role to avoid confusion and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accountability.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72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 Foster Open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Regular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meetings should promote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proactive problem-solving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cross-disciplinary collaboration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1440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 Implement Conflict Resolution Strategies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Address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disagreements constructively, keeping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mission and patient needs as the guiding priority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426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Defining the Mission, Vision, and Values</w:t>
      </w:r>
    </w:p>
    <w:p>
      <w:pPr>
        <w:autoSpaceDN w:val="0"/>
        <w:autoSpaceDE w:val="0"/>
        <w:widowControl/>
        <w:spacing w:line="278" w:lineRule="auto" w:before="50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Establishing a Clear Vision</w:t>
      </w:r>
    </w:p>
    <w:p>
      <w:pPr>
        <w:autoSpaceDN w:val="0"/>
        <w:autoSpaceDE w:val="0"/>
        <w:widowControl/>
        <w:spacing w:line="266" w:lineRule="auto" w:before="148" w:after="0"/>
        <w:ind w:left="1232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behavioral health facility must operate with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long-term vi-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reflects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patient-centered care, community well-be-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ing, and financial sustainability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25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Best Practices for Vision Development:</w:t>
      </w:r>
    </w:p>
    <w:p>
      <w:pPr>
        <w:autoSpaceDN w:val="0"/>
        <w:autoSpaceDE w:val="0"/>
        <w:widowControl/>
        <w:spacing w:line="266" w:lineRule="auto" w:before="70" w:after="0"/>
        <w:ind w:left="1772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Align the Vision with Behavioral Health Best Practices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The facility’s design and operations should support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evidence-based treatment models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1772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Engage Stakeholders in the Visioning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Gather input from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clinicians, patients, and community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members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shape a comprehensive vision.</w:t>
      </w:r>
    </w:p>
    <w:p>
      <w:pPr>
        <w:autoSpaceDN w:val="0"/>
        <w:autoSpaceDE w:val="0"/>
        <w:widowControl/>
        <w:spacing w:line="266" w:lineRule="auto" w:before="70" w:after="0"/>
        <w:ind w:left="1772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Translate the Vision into Measurable Goals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Define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clear benchmarks for patient outcomes, operational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efficiency, and financial 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426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Driving the Mission Forward</w:t>
      </w:r>
    </w:p>
    <w:p>
      <w:pPr>
        <w:autoSpaceDN w:val="0"/>
        <w:autoSpaceDE w:val="0"/>
        <w:widowControl/>
        <w:spacing w:line="269" w:lineRule="auto" w:before="148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facility’s mission must serve as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guiding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decision, from site selection to patient services.</w:t>
      </w:r>
    </w:p>
    <w:p>
      <w:pPr>
        <w:autoSpaceDN w:val="0"/>
        <w:autoSpaceDE w:val="0"/>
        <w:widowControl/>
        <w:spacing w:line="278" w:lineRule="auto" w:before="230" w:after="612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Mission Integration: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3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Ensure the Mission is Communicated to All Team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Members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Every stakeholder should understand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their role contributes to the broader goal.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Embed the Mission in Design and Operations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layout, patient services, and staffing models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directly reflect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 organization’s core mission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Commit to Community Engagement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 facilities should build strong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community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partnerships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enhance outreach and accessibility.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Upholding Core Human Values</w:t>
      </w:r>
    </w:p>
    <w:p>
      <w:pPr>
        <w:autoSpaceDN w:val="0"/>
        <w:autoSpaceDE w:val="0"/>
        <w:widowControl/>
        <w:spacing w:line="269" w:lineRule="auto" w:before="148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must reflect values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dignity, re-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spect, inclusivity, and patient empowerment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2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Best Practices for Embedding Core Values: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64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Design for Healing and Comfort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Environments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non-institutional, warm, and supportive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Prioritize Cultural Competency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Facilities should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accommodate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diverse populations and linguistic needs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Invest in Staff Training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Teams must be equipped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deliver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trauma-informed, compassionate care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4" w:lineRule="auto" w:before="426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Case Studies in Behavioral Health Development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Excellence</w:t>
      </w:r>
    </w:p>
    <w:p>
      <w:pPr>
        <w:autoSpaceDN w:val="0"/>
        <w:autoSpaceDE w:val="0"/>
        <w:widowControl/>
        <w:spacing w:line="274" w:lineRule="auto" w:before="320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Case Study 1: Los Angeles County Mental Health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Urgent Care Center</w:t>
      </w:r>
    </w:p>
    <w:p>
      <w:pPr>
        <w:autoSpaceDN w:val="0"/>
        <w:autoSpaceDE w:val="0"/>
        <w:widowControl/>
        <w:spacing w:line="266" w:lineRule="auto" w:before="154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county lacked 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efficient crisis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intervention facility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resulting in long wait times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emergency departments.</w:t>
      </w:r>
    </w:p>
    <w:p>
      <w:pPr>
        <w:sectPr>
          <w:type w:val="continuous"/>
          <w:pgSz w:w="17280" w:h="12960"/>
          <w:pgMar w:top="498" w:right="1234" w:bottom="340" w:left="1260" w:header="720" w:footer="720" w:gutter="0"/>
          <w:cols w:num="2" w:equalWidth="0">
            <w:col w:w="7350" w:space="0"/>
            <w:col w:w="74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83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Solution: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specialized urgent care center was developed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calming interiors, crisis intervention rooms,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secure outdoor areas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1830" w:val="left"/>
        </w:tabs>
        <w:autoSpaceDE w:val="0"/>
        <w:widowControl/>
        <w:spacing w:line="269" w:lineRule="auto" w:before="70" w:after="0"/>
        <w:ind w:left="165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Outcome: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47% reduction in ER psychiatric holds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within the first year of operation.</w:t>
      </w:r>
    </w:p>
    <w:p>
      <w:pPr>
        <w:autoSpaceDN w:val="0"/>
        <w:autoSpaceDE w:val="0"/>
        <w:widowControl/>
        <w:spacing w:line="274" w:lineRule="auto" w:before="422" w:after="0"/>
        <w:ind w:left="129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Case Study 2: San Francisco Behavioral Health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Healing Center</w:t>
      </w:r>
    </w:p>
    <w:p>
      <w:pPr>
        <w:autoSpaceDN w:val="0"/>
        <w:tabs>
          <w:tab w:pos="1830" w:val="left"/>
        </w:tabs>
        <w:autoSpaceDE w:val="0"/>
        <w:widowControl/>
        <w:spacing w:line="269" w:lineRule="auto" w:before="154" w:after="0"/>
        <w:ind w:left="165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Challenge: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Existing facilities were outdated, leading to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poor patient experiences and limited service capacity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1830" w:right="43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Solution: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new facility integrated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biophilic design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elements, trauma-informed care principles,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flexible therapy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auto" w:before="70" w:after="0"/>
        <w:ind w:left="183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Outcome: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Increased patient engagement and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improved staff retention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due to the enhanced healing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environment.</w:t>
      </w:r>
    </w:p>
    <w:p>
      <w:pPr>
        <w:autoSpaceDN w:val="0"/>
        <w:autoSpaceDE w:val="0"/>
        <w:widowControl/>
        <w:spacing w:line="278" w:lineRule="auto" w:before="426" w:after="0"/>
        <w:ind w:left="12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Case Study Conclusions</w:t>
      </w:r>
    </w:p>
    <w:p>
      <w:pPr>
        <w:autoSpaceDN w:val="0"/>
        <w:autoSpaceDE w:val="0"/>
        <w:widowControl/>
        <w:spacing w:line="264" w:lineRule="auto" w:before="148" w:after="0"/>
        <w:ind w:left="12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development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world-class behavioral health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strategic team, interdisciplinary collaboration,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a steadfast commitment to mission-driven outcomes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applying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best practices in team selection, teamwork,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value-driven decision-making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organizations can build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safe,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effective, and healing-centered environments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transform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lives.</w:t>
      </w:r>
    </w:p>
    <w:p>
      <w:pPr>
        <w:autoSpaceDN w:val="0"/>
        <w:autoSpaceDE w:val="0"/>
        <w:widowControl/>
        <w:spacing w:line="266" w:lineRule="auto" w:before="250" w:after="942"/>
        <w:ind w:left="12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expert leadership, innovative design, and a shared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dedication to behavioral health excellence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these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set new benchmarks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mental health treatment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community impact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sectPr>
          <w:type w:val="nextColumn"/>
          <w:pgSz w:w="17280" w:h="12960"/>
          <w:pgMar w:top="498" w:right="1234" w:bottom="340" w:left="1260" w:header="720" w:footer="720" w:gutter="0"/>
          <w:cols w:num="2" w:equalWidth="0">
            <w:col w:w="7350" w:space="0"/>
            <w:col w:w="74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6"/>
        <w:gridCol w:w="3696"/>
        <w:gridCol w:w="3696"/>
        <w:gridCol w:w="3696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3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Top 100 Best Practices, Procedures, and Risk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Mitigation Strategies</w:t>
      </w:r>
    </w:p>
    <w:p>
      <w:pPr>
        <w:autoSpaceDN w:val="0"/>
        <w:autoSpaceDE w:val="0"/>
        <w:widowControl/>
        <w:spacing w:line="271" w:lineRule="auto" w:before="146" w:after="0"/>
        <w:ind w:left="0" w:right="1296" w:firstLine="0"/>
        <w:jc w:val="center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Developing, Planning, Designing, Permitting, Constructing,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and Managing Behavioral Health Real Estate in California </w:t>
      </w:r>
    </w:p>
    <w:p>
      <w:pPr>
        <w:autoSpaceDN w:val="0"/>
        <w:autoSpaceDE w:val="0"/>
        <w:widowControl/>
        <w:spacing w:line="278" w:lineRule="auto" w:before="3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I. Pre-Development &amp; Strategic Planning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1–10: Site Selection &amp; Feasibility Analysis</w:t>
      </w:r>
    </w:p>
    <w:p>
      <w:pPr>
        <w:autoSpaceDN w:val="0"/>
        <w:autoSpaceDE w:val="0"/>
        <w:widowControl/>
        <w:spacing w:line="266" w:lineRule="auto" w:before="25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 Conduct a Market Needs Assessment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Analyze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demographic data, service gaps, and local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demand.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 Evaluate Accessibility &amp; Proximity to 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Choose sites near transportation hubs and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medical facilities.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 Confirm Zoning &amp; Land Use Regulations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Engage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local planning departments to identify zoning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constraints.</w:t>
      </w:r>
    </w:p>
    <w:p>
      <w:pPr>
        <w:autoSpaceDN w:val="0"/>
        <w:autoSpaceDE w:val="0"/>
        <w:widowControl/>
        <w:spacing w:line="266" w:lineRule="auto" w:before="70" w:after="0"/>
        <w:ind w:left="540" w:right="1610" w:hanging="27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 Secure Community &amp; Stakeholder Support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Host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early meetings with residents, officials, and advocacy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groups.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 Analyze Infrastructure Readiness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Assess utilities,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road access, and environmental constraints.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 Mitigate Land Use &amp; Permitting Risks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Address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potential land use conflicts with proactive planning.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 Ensure Financial Feasibility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Develop a robust pro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forma analyzing costs and projected revenue.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 Plan for Scalability &amp; Future Expansion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Select sites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growth potential.</w:t>
      </w:r>
    </w:p>
    <w:p>
      <w:pPr>
        <w:autoSpaceDN w:val="0"/>
        <w:autoSpaceDE w:val="0"/>
        <w:widowControl/>
        <w:spacing w:line="269" w:lineRule="auto" w:before="70" w:after="0"/>
        <w:ind w:left="144" w:right="144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9. Assess Environmental &amp; Geotechnical Conditions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Conduct soil tests and environmental impact reports.</w:t>
      </w:r>
    </w:p>
    <w:p>
      <w:pPr>
        <w:sectPr>
          <w:type w:val="continuous"/>
          <w:pgSz w:w="17280" w:h="12960"/>
          <w:pgMar w:top="492" w:right="1180" w:bottom="340" w:left="1260" w:header="720" w:footer="720" w:gutter="0"/>
          <w:cols w:num="2" w:equalWidth="0">
            <w:col w:w="7342" w:space="0"/>
            <w:col w:w="74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838" w:right="86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10. Appoint an Owner’s Advisor for Early Risk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Mitigation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Engage an expert to guide strategy,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approvals, and development.</w:t>
      </w:r>
    </w:p>
    <w:p>
      <w:pPr>
        <w:autoSpaceDN w:val="0"/>
        <w:autoSpaceDE w:val="0"/>
        <w:widowControl/>
        <w:spacing w:line="278" w:lineRule="auto" w:before="160" w:after="0"/>
        <w:ind w:left="12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11–20: Regulatory Approvals &amp; Permitting</w:t>
      </w:r>
    </w:p>
    <w:p>
      <w:pPr>
        <w:autoSpaceDN w:val="0"/>
        <w:autoSpaceDE w:val="0"/>
        <w:widowControl/>
        <w:spacing w:line="266" w:lineRule="auto" w:before="250" w:after="0"/>
        <w:ind w:left="18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11. Understand Local, State, &amp; Federal 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Map out all regulatory requirements before purchasing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site.</w:t>
      </w:r>
    </w:p>
    <w:p>
      <w:pPr>
        <w:autoSpaceDN w:val="0"/>
        <w:autoSpaceDE w:val="0"/>
        <w:widowControl/>
        <w:spacing w:line="266" w:lineRule="auto" w:before="70" w:after="0"/>
        <w:ind w:left="1838" w:right="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12. Engage Local Officials Proactively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Build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relationships with city planners and regulators to facilitate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approvals.</w:t>
      </w:r>
    </w:p>
    <w:p>
      <w:pPr>
        <w:autoSpaceDN w:val="0"/>
        <w:tabs>
          <w:tab w:pos="1838" w:val="left"/>
        </w:tabs>
        <w:autoSpaceDE w:val="0"/>
        <w:widowControl/>
        <w:spacing w:line="269" w:lineRule="auto" w:before="70" w:after="0"/>
        <w:ind w:left="156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13. Develop a Clear Permitting Timeline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Align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permitting milestones with construction schedules.</w:t>
      </w:r>
    </w:p>
    <w:p>
      <w:pPr>
        <w:autoSpaceDN w:val="0"/>
        <w:tabs>
          <w:tab w:pos="1838" w:val="left"/>
        </w:tabs>
        <w:autoSpaceDE w:val="0"/>
        <w:widowControl/>
        <w:spacing w:line="269" w:lineRule="auto" w:before="70" w:after="0"/>
        <w:ind w:left="156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14. Secure a Conditional Use Permit (CUP) Early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Address any zoning exceptions needed before design.</w:t>
      </w:r>
    </w:p>
    <w:p>
      <w:pPr>
        <w:autoSpaceDN w:val="0"/>
        <w:tabs>
          <w:tab w:pos="1838" w:val="left"/>
        </w:tabs>
        <w:autoSpaceDE w:val="0"/>
        <w:widowControl/>
        <w:spacing w:line="269" w:lineRule="auto" w:before="70" w:after="0"/>
        <w:ind w:left="156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15. Obtain OSHPD/HCAI Approvals (if applicable)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Ensure compliance with healthcare facility standards.</w:t>
      </w:r>
    </w:p>
    <w:p>
      <w:pPr>
        <w:autoSpaceDN w:val="0"/>
        <w:autoSpaceDE w:val="0"/>
        <w:widowControl/>
        <w:spacing w:line="266" w:lineRule="auto" w:before="70" w:after="0"/>
        <w:ind w:left="1838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16. Prepare for Environmental Review (CEQA/NEPA)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Identify potential delays and mitigate environmental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risks.</w:t>
      </w:r>
    </w:p>
    <w:p>
      <w:pPr>
        <w:autoSpaceDN w:val="0"/>
        <w:tabs>
          <w:tab w:pos="1838" w:val="left"/>
        </w:tabs>
        <w:autoSpaceDE w:val="0"/>
        <w:widowControl/>
        <w:spacing w:line="269" w:lineRule="auto" w:before="70" w:after="0"/>
        <w:ind w:left="156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17. Streamline Building Permits &amp; Inspections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Engage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permitting consultants to accelerate approvals.</w:t>
      </w:r>
    </w:p>
    <w:p>
      <w:pPr>
        <w:autoSpaceDN w:val="0"/>
        <w:autoSpaceDE w:val="0"/>
        <w:widowControl/>
        <w:spacing w:line="266" w:lineRule="auto" w:before="70" w:after="0"/>
        <w:ind w:left="18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18. Align with Fire &amp; Safety Code Requirements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closely with fire marshals to avoid last-minute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changes.</w:t>
      </w:r>
    </w:p>
    <w:p>
      <w:pPr>
        <w:autoSpaceDN w:val="0"/>
        <w:tabs>
          <w:tab w:pos="1838" w:val="left"/>
        </w:tabs>
        <w:autoSpaceDE w:val="0"/>
        <w:widowControl/>
        <w:spacing w:line="269" w:lineRule="auto" w:before="70" w:after="0"/>
        <w:ind w:left="156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19. Plan for Accessibility Compliance (ADA &amp; CBC)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Ensure designs meet California accessibility codes.</w:t>
      </w:r>
    </w:p>
    <w:p>
      <w:pPr>
        <w:autoSpaceDN w:val="0"/>
        <w:autoSpaceDE w:val="0"/>
        <w:widowControl/>
        <w:spacing w:line="266" w:lineRule="auto" w:before="70" w:after="970"/>
        <w:ind w:left="1838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20. Leverage Expedited Permitting Programs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Explore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incentives for fast-tracked behavioral health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projects.</w:t>
      </w:r>
    </w:p>
    <w:p>
      <w:pPr>
        <w:sectPr>
          <w:type w:val="nextColumn"/>
          <w:pgSz w:w="17280" w:h="12960"/>
          <w:pgMar w:top="492" w:right="1180" w:bottom="340" w:left="1260" w:header="720" w:footer="720" w:gutter="0"/>
          <w:cols w:num="2" w:equalWidth="0">
            <w:col w:w="7342" w:space="0"/>
            <w:col w:w="74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0"/>
        <w:gridCol w:w="3710"/>
        <w:gridCol w:w="3710"/>
        <w:gridCol w:w="371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8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II. Behavioral Health Facility Design &amp; Planning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21–30: Patient-Centered &amp; Trauma-Informed Design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25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21. Create a Welcoming &amp; Non-Institutional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Environment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Design for comfort, dignity, and healing.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22. Optimize Natural Light &amp; Open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stress through strategic window placement and outdoor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access.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23. Use Calming Colors &amp; Materials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Select soft, warm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tones to enhance patient well-being.</w:t>
      </w:r>
    </w:p>
    <w:p>
      <w:pPr>
        <w:autoSpaceDN w:val="0"/>
        <w:autoSpaceDE w:val="0"/>
        <w:widowControl/>
        <w:spacing w:line="269" w:lineRule="auto" w:before="70" w:after="0"/>
        <w:ind w:left="144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24. Incorporate Soundproofing &amp; Noise 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Minimize auditory triggers for patients in crisis.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25. Provide Private &amp; Semi-Private Patient Rooms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Balance patient privacy with staff accessibility.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26. Design for Behavioral Health Safety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Use anti-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ligature fixtures and impact-resistant materials.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27. Incorporate Outdoor Healing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Include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gardens, walking paths, and therapeutic green spaces.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28. Ensure Flexible Treatment &amp; Activity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Create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adaptable environments for various therapy types.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29. Separate High-Acuity &amp; Low-Acuity Areas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Improve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safety and patient experience with distinct spaces.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30. Include Family &amp; Visitor Areas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Provide comfortable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spaces for loved ones to support patients.</w:t>
      </w:r>
    </w:p>
    <w:p>
      <w:pPr>
        <w:autoSpaceDN w:val="0"/>
        <w:autoSpaceDE w:val="0"/>
        <w:widowControl/>
        <w:spacing w:line="278" w:lineRule="auto" w:before="2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31–40: Staff Efficiency &amp; Security Design</w:t>
      </w:r>
    </w:p>
    <w:p>
      <w:pPr>
        <w:autoSpaceDN w:val="0"/>
        <w:autoSpaceDE w:val="0"/>
        <w:widowControl/>
        <w:spacing w:line="269" w:lineRule="auto" w:before="250" w:after="0"/>
        <w:ind w:left="144" w:right="129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31. Optimize Staff Workflow Through Smart Layouts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Reduce unnecessary travel distance within the facility.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32. Implement Secure Yet Non-Restrictive Access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Controls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Use electronic keycards and monitored entry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points.</w:t>
      </w:r>
    </w:p>
    <w:p>
      <w:pPr>
        <w:sectPr>
          <w:type w:val="continuous"/>
          <w:pgSz w:w="17280" w:h="12960"/>
          <w:pgMar w:top="492" w:right="1198" w:bottom="340" w:left="1260" w:header="720" w:footer="720" w:gutter="0"/>
          <w:cols w:num="2" w:equalWidth="0">
            <w:col w:w="7398" w:space="0"/>
            <w:col w:w="7424" w:space="0"/>
          </w:cols>
          <w:docGrid w:linePitch="360"/>
        </w:sectPr>
      </w:pPr>
    </w:p>
    <w:p>
      <w:pPr>
        <w:autoSpaceDN w:val="0"/>
        <w:tabs>
          <w:tab w:pos="1782" w:val="left"/>
        </w:tabs>
        <w:autoSpaceDE w:val="0"/>
        <w:widowControl/>
        <w:spacing w:line="269" w:lineRule="auto" w:before="0" w:after="0"/>
        <w:ind w:left="1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33. Create Clear Sightlines for Staff Supervision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visibility while maintaining patient privacy.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34. Incorporate Safe Rooms &amp; De-Escalation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 areas for crisis intervention without restraints.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35. Use Durable, Low-Maintenance Materials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Reduce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long-term maintenance costs.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36. Design Emergency Exits &amp; Evacuation Routes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Clearly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Ensure compliance with fire safety codes.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37. Balance Security with a Therapeutic Atmosphere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Avoid prison-like aesthetics while ensuring safety.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38. Integrate Technology for Enhanced Monitoring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discreet video surveillance in common areas.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39. Standardize Patient Room Layouts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Improve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operational efficiency and reduce confusion.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40. Include Staff Wellness &amp; Break Areas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Prioritize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caregiver well-being to prevent burnout.</w:t>
      </w:r>
    </w:p>
    <w:p>
      <w:pPr>
        <w:autoSpaceDN w:val="0"/>
        <w:autoSpaceDE w:val="0"/>
        <w:widowControl/>
        <w:spacing w:line="278" w:lineRule="auto" w:before="426" w:after="0"/>
        <w:ind w:left="1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III. Construction &amp; Development Best Practices</w:t>
      </w:r>
    </w:p>
    <w:p>
      <w:pPr>
        <w:autoSpaceDN w:val="0"/>
        <w:autoSpaceDE w:val="0"/>
        <w:widowControl/>
        <w:spacing w:line="278" w:lineRule="auto" w:before="148" w:after="0"/>
        <w:ind w:left="1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41–50: Construction Planning &amp; Execution</w:t>
      </w:r>
    </w:p>
    <w:p>
      <w:pPr>
        <w:autoSpaceDN w:val="0"/>
        <w:autoSpaceDE w:val="0"/>
        <w:widowControl/>
        <w:spacing w:line="266" w:lineRule="auto" w:before="250" w:after="0"/>
        <w:ind w:left="1782" w:right="160" w:hanging="27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41. Select a General Contractor with Behavioral Health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Avoid costly mistakes from inexperienced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builders.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42. Use Modular &amp; Prefabricated Construction When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Possible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Speed up project delivery.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0"/>
        <w:ind w:left="15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43. Implement Strict Cost Control Measures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Regularly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monitor budgets to avoid overruns.</w:t>
      </w:r>
    </w:p>
    <w:p>
      <w:pPr>
        <w:autoSpaceDN w:val="0"/>
        <w:tabs>
          <w:tab w:pos="1782" w:val="left"/>
        </w:tabs>
        <w:autoSpaceDE w:val="0"/>
        <w:widowControl/>
        <w:spacing w:line="269" w:lineRule="auto" w:before="70" w:after="994"/>
        <w:ind w:left="1512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44. Conduct Pre-Construction Regulatory Reviews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Ensure compliance before breaking ground.</w:t>
      </w:r>
    </w:p>
    <w:p>
      <w:pPr>
        <w:sectPr>
          <w:type w:val="nextColumn"/>
          <w:pgSz w:w="17280" w:h="12960"/>
          <w:pgMar w:top="492" w:right="1198" w:bottom="340" w:left="1260" w:header="720" w:footer="720" w:gutter="0"/>
          <w:cols w:num="2" w:equalWidth="0">
            <w:col w:w="7398" w:space="0"/>
            <w:col w:w="74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5"/>
        <w:gridCol w:w="3705"/>
        <w:gridCol w:w="3705"/>
        <w:gridCol w:w="370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sectPr>
          <w:pgSz w:w="17280" w:h="12960"/>
          <w:pgMar w:top="498" w:right="121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45. Phase Construction for Minimal Operational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Disruption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If building in an active healthcare setting,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 carefully.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46. Pre-Test &amp; Certify Mechanical &amp; Safety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Avoid delays in licensing due to faulty equipment.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47. Monitor Supply Chain Risks &amp; Material Availability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Secure key materials early.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48. Conduct Regular Quality Assurance Inspections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 construction integrity.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49. Plan for Commissioning &amp; Post-Construction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Adjustments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Ensure the facility operates as designed.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50. Maintain a Contingency Budget for Unexpected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Issues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Account for surprises.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IV. Operations &amp; Facility Management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51–60: Staffing &amp; Workforce Planning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25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51. Develop a Recruitment Pipeline for Specialized Staff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Partner with universities and training programs.</w:t>
      </w:r>
    </w:p>
    <w:p>
      <w:pPr>
        <w:autoSpaceDN w:val="0"/>
        <w:tabs>
          <w:tab w:pos="540" w:val="left"/>
        </w:tabs>
        <w:autoSpaceDE w:val="0"/>
        <w:widowControl/>
        <w:spacing w:line="286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52. Train Staff in Trauma-Informed Care &amp; Crisis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Response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Ensure best practices in patient interactions.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53. Create a Retention Strategy to Reduce Turnover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Offer competitive benefits and wellness programs.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54. Ensure Adequate Staff-to-Patient Ratios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Maintain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and safety standards.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55. Invest in Continuous Staff Training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Update best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practices regularly.</w:t>
      </w:r>
    </w:p>
    <w:p>
      <w:pPr>
        <w:autoSpaceDN w:val="0"/>
        <w:autoSpaceDE w:val="0"/>
        <w:widowControl/>
        <w:spacing w:line="269" w:lineRule="auto" w:before="70" w:after="0"/>
        <w:ind w:left="144" w:right="201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56. Provide Leadership Development for Facility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Managers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Strengthen operational oversight.</w:t>
      </w:r>
    </w:p>
    <w:p>
      <w:pPr>
        <w:sectPr>
          <w:type w:val="continuous"/>
          <w:pgSz w:w="17280" w:h="12960"/>
          <w:pgMar w:top="498" w:right="1216" w:bottom="340" w:left="1260" w:header="720" w:footer="720" w:gutter="0"/>
          <w:cols w:num="2" w:equalWidth="0">
            <w:col w:w="7324" w:space="0"/>
            <w:col w:w="7480" w:space="0"/>
          </w:cols>
          <w:docGrid w:linePitch="360"/>
        </w:sectPr>
      </w:pPr>
    </w:p>
    <w:p>
      <w:pPr>
        <w:autoSpaceDN w:val="0"/>
        <w:tabs>
          <w:tab w:pos="1856" w:val="left"/>
        </w:tabs>
        <w:autoSpaceDE w:val="0"/>
        <w:widowControl/>
        <w:spacing w:line="269" w:lineRule="auto" w:before="0" w:after="0"/>
        <w:ind w:left="1586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58. Ensure Multilingual &amp; Culturally Competent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Address diverse patient needs.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70" w:after="0"/>
        <w:ind w:left="1586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59. Foster a Collaborative Work Environment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Encourage interdisciplinary teamwork.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70" w:after="0"/>
        <w:ind w:left="15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60. Establish an Employee Assistance Program (EAP)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staff mental health.</w:t>
      </w:r>
    </w:p>
    <w:p>
      <w:pPr>
        <w:autoSpaceDN w:val="0"/>
        <w:autoSpaceDE w:val="0"/>
        <w:widowControl/>
        <w:spacing w:line="264" w:lineRule="auto" w:before="426" w:after="0"/>
        <w:ind w:left="1316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V. Long-Term Sustainability &amp; Community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Engagement</w:t>
      </w:r>
    </w:p>
    <w:p>
      <w:pPr>
        <w:autoSpaceDN w:val="0"/>
        <w:autoSpaceDE w:val="0"/>
        <w:widowControl/>
        <w:spacing w:line="278" w:lineRule="auto" w:before="148" w:after="0"/>
        <w:ind w:left="13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61–80: Community Partnerships &amp; Advocacy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250" w:after="0"/>
        <w:ind w:left="15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61. Engage Local Law Enforcement &amp; First Responders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Build collaboration for crisis response.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70" w:after="0"/>
        <w:ind w:left="15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62. Establish Partnerships with Social 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Connect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patients to housing and employment programs.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70" w:after="0"/>
        <w:ind w:left="1586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63. Host Regular Community Advisory Meetings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 transparency and trust.</w:t>
      </w:r>
    </w:p>
    <w:p>
      <w:pPr>
        <w:autoSpaceDN w:val="0"/>
        <w:tabs>
          <w:tab w:pos="1856" w:val="left"/>
        </w:tabs>
        <w:autoSpaceDE w:val="0"/>
        <w:widowControl/>
        <w:spacing w:line="269" w:lineRule="auto" w:before="70" w:after="0"/>
        <w:ind w:left="15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64. Educate the Public on Behavioral Health Services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Reduce stigma through outreach.</w:t>
      </w:r>
    </w:p>
    <w:p>
      <w:pPr>
        <w:autoSpaceDN w:val="0"/>
        <w:autoSpaceDE w:val="0"/>
        <w:widowControl/>
        <w:spacing w:line="266" w:lineRule="auto" w:before="70" w:after="0"/>
        <w:ind w:left="1856" w:right="28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65. Establish a Behavioral Health Workforce Pipeline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Partner with universities, training programs,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apprenticeship initiatives to attract and retain skilled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professionals.</w:t>
      </w:r>
    </w:p>
    <w:p>
      <w:pPr>
        <w:autoSpaceDN w:val="0"/>
        <w:autoSpaceDE w:val="0"/>
        <w:widowControl/>
        <w:spacing w:line="266" w:lineRule="auto" w:before="70" w:after="0"/>
        <w:ind w:left="185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66. Provide Competitive Salaries &amp; Benefits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Offer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industry-standard compensation, mental health benefits,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incentives to reduce staff turnover.</w:t>
      </w:r>
    </w:p>
    <w:p>
      <w:pPr>
        <w:autoSpaceDN w:val="0"/>
        <w:autoSpaceDE w:val="0"/>
        <w:widowControl/>
        <w:spacing w:line="266" w:lineRule="auto" w:before="70" w:after="214"/>
        <w:ind w:left="1856" w:right="14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67. Develop a Staff Retention &amp; Burnout Prevention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Strategy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Implement wellness programs, peer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groups, and flexible work arrangements.</w:t>
      </w:r>
    </w:p>
    <w:p>
      <w:pPr>
        <w:sectPr>
          <w:type w:val="nextColumn"/>
          <w:pgSz w:w="17280" w:h="12960"/>
          <w:pgMar w:top="498" w:right="1216" w:bottom="340" w:left="1260" w:header="720" w:footer="720" w:gutter="0"/>
          <w:cols w:num="2" w:equalWidth="0">
            <w:col w:w="7324" w:space="0"/>
            <w:col w:w="7480" w:space="0"/>
          </w:cols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244"/>
        <w:ind w:left="270" w:right="86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57. Develop an Incident Reporting &amp; Response System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Track and mitigate safety concerns.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1"/>
        <w:gridCol w:w="3701"/>
        <w:gridCol w:w="3701"/>
        <w:gridCol w:w="3701"/>
      </w:tblGrid>
      <w:tr>
        <w:trPr>
          <w:trHeight w:hRule="exact" w:val="37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16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68. Require Ongoing Professional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Offer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continuing education, certification reimbursements,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leadership training to enhance staff skills.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69. Create a Strong Organizational Culture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Foster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inclusivity, diversity, and a mission-driven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 to enhance employee satisfaction.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70. Implement Trauma-Informed Care Training for Staff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Ensure all employees understand and apply trauma-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informed principles when interacting with patients.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71. Build a Leadership Succession Plan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Identify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leaders within the organization and provide mentorship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opportunities to sustain long-term success.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72. Develop a Long-Term Financial Sustainability Plan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Forecast revenue streams and operational expenses.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73. Maximize Medicaid &amp; Medicare Reimbursements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Ensure billing systems comply with state and federal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guidelines.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74. Apply for State &amp; Federal Behavioral Health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Grants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Explore SAMHSA, HUD, and HHS funding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opportunities.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75. Negotiate Value-Based Contracts with Insurers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Align payments with patient outcomes for sustainability.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76. Incorporate Green Building Incentives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Reduce costs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utilizing energy efficiency funding programs.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77. Create a Revenue Diversification Strategy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Offer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outpatient services or lease excess space to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providers.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78. Leverage New Market Tax Credits (NMTC)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Secure funding for projects in low-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income communities.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79. Conduct Regular Cost-Benefit Analyses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Identify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cost-saving measures without compromising care quality.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396" w:space="0"/>
            <w:col w:w="73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784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80. Monitor and Adapt to Changing Reimbursement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Policies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Stay informed about shifts in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funding.</w:t>
      </w:r>
    </w:p>
    <w:p>
      <w:pPr>
        <w:autoSpaceDN w:val="0"/>
        <w:autoSpaceDE w:val="0"/>
        <w:widowControl/>
        <w:spacing w:line="264" w:lineRule="auto" w:before="426" w:after="0"/>
        <w:ind w:left="124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VI. Operational Excellence &amp; Patient-Centered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Care</w:t>
      </w:r>
    </w:p>
    <w:p>
      <w:pPr>
        <w:autoSpaceDN w:val="0"/>
        <w:autoSpaceDE w:val="0"/>
        <w:widowControl/>
        <w:spacing w:line="278" w:lineRule="auto" w:before="148" w:after="0"/>
        <w:ind w:left="12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81–90: Patient Care &amp; Quality Improvement</w:t>
      </w:r>
    </w:p>
    <w:p>
      <w:pPr>
        <w:autoSpaceDN w:val="0"/>
        <w:autoSpaceDE w:val="0"/>
        <w:widowControl/>
        <w:spacing w:line="266" w:lineRule="auto" w:before="250" w:after="0"/>
        <w:ind w:left="1784" w:right="57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81. Develop an Integrated Care Model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Combine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health, primary care, and substance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treatment.</w:t>
      </w:r>
    </w:p>
    <w:p>
      <w:pPr>
        <w:autoSpaceDN w:val="0"/>
        <w:tabs>
          <w:tab w:pos="1784" w:val="left"/>
        </w:tabs>
        <w:autoSpaceDE w:val="0"/>
        <w:widowControl/>
        <w:spacing w:line="269" w:lineRule="auto" w:before="70" w:after="0"/>
        <w:ind w:left="151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82. Use Data-Driven Quality Metrics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Track patient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outcomes and adjust care models accordingly.</w:t>
      </w:r>
    </w:p>
    <w:p>
      <w:pPr>
        <w:autoSpaceDN w:val="0"/>
        <w:tabs>
          <w:tab w:pos="1784" w:val="left"/>
        </w:tabs>
        <w:autoSpaceDE w:val="0"/>
        <w:widowControl/>
        <w:spacing w:line="269" w:lineRule="auto" w:before="70" w:after="0"/>
        <w:ind w:left="151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83. Implement a Standardized Patient Intake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Ensure efficiency and thorough initial assessments.</w:t>
      </w:r>
    </w:p>
    <w:p>
      <w:pPr>
        <w:autoSpaceDN w:val="0"/>
        <w:tabs>
          <w:tab w:pos="1784" w:val="left"/>
        </w:tabs>
        <w:autoSpaceDE w:val="0"/>
        <w:widowControl/>
        <w:spacing w:line="269" w:lineRule="auto" w:before="70" w:after="0"/>
        <w:ind w:left="151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84. Foster a Culture of Continuous Improvement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Regularly review processes for better patient outcomes.</w:t>
      </w:r>
    </w:p>
    <w:p>
      <w:pPr>
        <w:autoSpaceDN w:val="0"/>
        <w:tabs>
          <w:tab w:pos="1784" w:val="left"/>
        </w:tabs>
        <w:autoSpaceDE w:val="0"/>
        <w:widowControl/>
        <w:spacing w:line="269" w:lineRule="auto" w:before="70" w:after="0"/>
        <w:ind w:left="151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85. Ensure Timely Access to Care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Reduce wait times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through efficient scheduling and telehealth integration.</w:t>
      </w:r>
    </w:p>
    <w:p>
      <w:pPr>
        <w:autoSpaceDN w:val="0"/>
        <w:autoSpaceDE w:val="0"/>
        <w:widowControl/>
        <w:spacing w:line="266" w:lineRule="auto" w:before="70" w:after="0"/>
        <w:ind w:left="1784" w:right="57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86. Develop a Crisis Intervention &amp; De-Escalation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Training Program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Prepare staff for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situations.</w:t>
      </w:r>
    </w:p>
    <w:p>
      <w:pPr>
        <w:autoSpaceDN w:val="0"/>
        <w:autoSpaceDE w:val="0"/>
        <w:widowControl/>
        <w:spacing w:line="266" w:lineRule="auto" w:before="70" w:after="0"/>
        <w:ind w:left="1784" w:right="43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87. Create a Peer Support &amp; Mentorship Program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individuals with lived experience to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patients.</w:t>
      </w:r>
    </w:p>
    <w:p>
      <w:pPr>
        <w:autoSpaceDN w:val="0"/>
        <w:autoSpaceDE w:val="0"/>
        <w:widowControl/>
        <w:spacing w:line="266" w:lineRule="auto" w:before="70" w:after="0"/>
        <w:ind w:left="1784" w:right="174" w:hanging="27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88. Implement a Family Engagement &amp; Education Plan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Provide resources and training for families supporting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patients.</w:t>
      </w:r>
    </w:p>
    <w:p>
      <w:pPr>
        <w:autoSpaceDN w:val="0"/>
        <w:tabs>
          <w:tab w:pos="1784" w:val="left"/>
        </w:tabs>
        <w:autoSpaceDE w:val="0"/>
        <w:widowControl/>
        <w:spacing w:line="269" w:lineRule="auto" w:before="70" w:after="838"/>
        <w:ind w:left="151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89. Develop a Strong Discharge &amp; Aftercare Program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Ensure continuity of care post-treatment.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396" w:space="0"/>
            <w:col w:w="73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sectPr>
          <w:pgSz w:w="17280" w:h="12960"/>
          <w:pgMar w:top="492" w:right="1208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27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90. Conduct Regular Patient Satisfaction Surveys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Gather feedback to improve services.</w:t>
      </w:r>
    </w:p>
    <w:p>
      <w:pPr>
        <w:autoSpaceDN w:val="0"/>
        <w:autoSpaceDE w:val="0"/>
        <w:widowControl/>
        <w:spacing w:line="264" w:lineRule="auto" w:before="426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VII. Innovation &amp; Future-Proofing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 Facilities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91–100: Technology, Innovation &amp; Future Planning</w:t>
      </w:r>
    </w:p>
    <w:p>
      <w:pPr>
        <w:autoSpaceDN w:val="0"/>
        <w:autoSpaceDE w:val="0"/>
        <w:widowControl/>
        <w:spacing w:line="266" w:lineRule="auto" w:before="250" w:after="0"/>
        <w:ind w:left="540" w:right="1584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91. Adopt Electronic Health Records (EHR) with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Behavioral Health Capabilities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Improve efficiency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compliance.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92. Implement Telehealth &amp; Virtual Care Options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Expand access to behavioral health services.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93. Invest in Smart Building 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Use automation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security, lighting, and HVAC efficiency.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94. Utilize AI &amp; Predictive Analytics for Patient Care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Identify risks and trends for proactive interventions.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95. Develop a Cybersecurity &amp; Data Protection Strategy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Protect sensitive patient information.</w:t>
      </w:r>
    </w:p>
    <w:p>
      <w:pPr>
        <w:autoSpaceDN w:val="0"/>
        <w:autoSpaceDE w:val="0"/>
        <w:widowControl/>
        <w:spacing w:line="269" w:lineRule="auto" w:before="70" w:after="0"/>
        <w:ind w:left="540" w:right="1296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96. Plan for Changing Demographics &amp; Emerging Needs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Design adaptable spaces for evolving treatment models.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27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97. Integrate Wearable &amp; Remote Monitoring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Technology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Enhance patient monitoring beyond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walls.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27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98. Prepare for Future Policy &amp; Regulatory Changes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Stay ahead of new healthcare laws and standards.</w:t>
      </w:r>
    </w:p>
    <w:p>
      <w:pPr>
        <w:autoSpaceDN w:val="0"/>
        <w:autoSpaceDE w:val="0"/>
        <w:widowControl/>
        <w:spacing w:line="266" w:lineRule="auto" w:before="70" w:after="0"/>
        <w:ind w:left="540" w:right="1756" w:hanging="27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99. Create a Resiliency Plan for Public Health Crises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Ensure operational continuity during pandemics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emergencies.</w:t>
      </w:r>
    </w:p>
    <w:p>
      <w:pPr>
        <w:autoSpaceDN w:val="0"/>
        <w:autoSpaceDE w:val="0"/>
        <w:widowControl/>
        <w:spacing w:line="266" w:lineRule="auto" w:before="70" w:after="0"/>
        <w:ind w:left="540" w:right="2190" w:hanging="27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100. Commit to Sustainability &amp; Environmental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Responsibility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Reduce carbon footprint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maintaining patient safety.</w:t>
      </w:r>
    </w:p>
    <w:p>
      <w:pPr>
        <w:sectPr>
          <w:type w:val="continuous"/>
          <w:pgSz w:w="17280" w:h="12960"/>
          <w:pgMar w:top="492" w:right="1208" w:bottom="340" w:left="1260" w:header="720" w:footer="720" w:gutter="0"/>
          <w:cols w:num="2" w:equalWidth="0">
            <w:col w:w="7410" w:space="0"/>
            <w:col w:w="740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Importance of Expert Teamwork in Real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Estate Development: A Comprehensive Overview</w:t>
      </w:r>
    </w:p>
    <w:p>
      <w:pPr>
        <w:autoSpaceDN w:val="0"/>
        <w:autoSpaceDE w:val="0"/>
        <w:widowControl/>
        <w:spacing w:line="262" w:lineRule="auto" w:before="152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 estate development is a highly complex process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demands meticulous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planning, execution, and coordination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among multiple stakeholders. Success in this field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happen in isolation—it is the result of a well-coordinated effort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among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developers, architects, engineers, financiers, legal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experts, and construction teams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Each participant plays a cru-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cial role, and their ability to work together effectively is what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determines whether a project is completed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on time, on scope,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on budget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4" w:lineRule="auto" w:before="250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explores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100 best practices in real estate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development that rely on teamwork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emphasizing how align-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mission, vision, values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critical project elements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scope, schedule, budget, and quality assurance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lead to successful outcomes.</w:t>
      </w:r>
    </w:p>
    <w:p>
      <w:pPr>
        <w:autoSpaceDN w:val="0"/>
        <w:autoSpaceDE w:val="0"/>
        <w:widowControl/>
        <w:spacing w:line="278" w:lineRule="auto" w:before="424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Teamwork as the Catalyst for Excellence</w:t>
      </w:r>
    </w:p>
    <w:p>
      <w:pPr>
        <w:autoSpaceDN w:val="0"/>
        <w:autoSpaceDE w:val="0"/>
        <w:widowControl/>
        <w:spacing w:line="264" w:lineRule="auto" w:before="148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Excellence in real estate development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never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solo endeavor.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requires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seamless collaboration of diverse profession-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each contributing their expertise while working toward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shared goal. When team members are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aligned, accountable,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engaged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they foster a culture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problem-solving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innovation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allowing projects to navigate challenges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effectively.</w:t>
      </w:r>
    </w:p>
    <w:p>
      <w:pPr>
        <w:autoSpaceDN w:val="0"/>
        <w:autoSpaceDE w:val="0"/>
        <w:widowControl/>
        <w:spacing w:line="276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strategies for fostering teamwork: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Define clear roles and 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eliminate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confusion and overlap.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600"/>
        <w:ind w:left="159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Encourage open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prevent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misunderstandings and bottlenecks.</w:t>
      </w:r>
    </w:p>
    <w:p>
      <w:pPr>
        <w:sectPr>
          <w:type w:val="nextColumn"/>
          <w:pgSz w:w="17280" w:h="12960"/>
          <w:pgMar w:top="492" w:right="1208" w:bottom="340" w:left="1260" w:header="720" w:footer="720" w:gutter="0"/>
          <w:cols w:num="2" w:equalWidth="0">
            <w:col w:w="7410" w:space="0"/>
            <w:col w:w="7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3"/>
        <w:gridCol w:w="3703"/>
        <w:gridCol w:w="3703"/>
        <w:gridCol w:w="3703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0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Cultivate mutual respect and accountability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enhance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efficiency and morale.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Aligning Mission, Vision, and Values</w:t>
      </w:r>
    </w:p>
    <w:p>
      <w:pPr>
        <w:autoSpaceDN w:val="0"/>
        <w:autoSpaceDE w:val="0"/>
        <w:widowControl/>
        <w:spacing w:line="264" w:lineRule="auto" w:before="148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successful project begins with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clear mission, vision,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set of values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These principles serve as the foundation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decision-making, ensuring that all team members are working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toward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 common goal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rather than pursuing conflicting priori-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ties.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alignment: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Clearly define the project’s 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ensure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stakeholders understand it.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Integrate the mission and values into daily operations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 decision-making.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Reinforce alignment through regular meetings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progress is assessed in relation to core values.</w:t>
      </w:r>
    </w:p>
    <w:p>
      <w:pPr>
        <w:autoSpaceDN w:val="0"/>
        <w:autoSpaceDE w:val="0"/>
        <w:widowControl/>
        <w:spacing w:line="269" w:lineRule="auto" w:before="160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everyone is aligned, decisions become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faster, more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cohesive, and strategically sound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Comprehensive Scope Definition</w:t>
      </w:r>
    </w:p>
    <w:p>
      <w:pPr>
        <w:autoSpaceDN w:val="0"/>
        <w:autoSpaceDE w:val="0"/>
        <w:widowControl/>
        <w:spacing w:line="266" w:lineRule="auto" w:before="148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project’s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scope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serves as the blueprint for its objectives,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deliverables, and boundaries. Without clear scope definition,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 risk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scope creep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leading to cost overruns and timeline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delays.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Key teamwork-driven best practices: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Involve key stakeholders in the early planning stages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establish realistic scope expectations.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Develop a detailed project scope statement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outlining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objectives, deliverables, and constraints.</w:t>
      </w:r>
    </w:p>
    <w:p>
      <w:pPr>
        <w:sectPr>
          <w:type w:val="continuous"/>
          <w:pgSz w:w="17280" w:h="12960"/>
          <w:pgMar w:top="49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584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Monitor and enforce scope 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conducting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regular reviews and stakeholder consultations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9" w:lineRule="auto" w:before="160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well-defined scope keeps teams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focused, accountable,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efficient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Effective Schedule Management</w:t>
      </w:r>
    </w:p>
    <w:p>
      <w:pPr>
        <w:autoSpaceDN w:val="0"/>
        <w:autoSpaceDE w:val="0"/>
        <w:widowControl/>
        <w:spacing w:line="266" w:lineRule="auto" w:before="148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real estate development,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time is money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Project timelines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realistic yet ambitious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teamwork is essential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maintaining progress.</w:t>
      </w:r>
    </w:p>
    <w:p>
      <w:pPr>
        <w:autoSpaceDN w:val="0"/>
        <w:autoSpaceDE w:val="0"/>
        <w:widowControl/>
        <w:spacing w:line="276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schedule management: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Develop a collaborative project timeline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considers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dependencies between tasks.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Identify potential bottlenecks early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assign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contingency plans.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Hold regular progress check-ins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make real-time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adjustments and avoid delays.</w:t>
      </w:r>
    </w:p>
    <w:p>
      <w:pPr>
        <w:autoSpaceDN w:val="0"/>
        <w:autoSpaceDE w:val="0"/>
        <w:widowControl/>
        <w:spacing w:line="269" w:lineRule="auto" w:before="164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teams proactively manage schedules, they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likelihood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on-time project delivery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8" w:lineRule="auto" w:before="33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Budgeting and Financial Oversight</w:t>
      </w:r>
    </w:p>
    <w:p>
      <w:pPr>
        <w:autoSpaceDN w:val="0"/>
        <w:autoSpaceDE w:val="0"/>
        <w:widowControl/>
        <w:spacing w:line="266" w:lineRule="auto" w:before="238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well-managed budget ensures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financial viability and long-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term success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Since real estate projects involve significant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capital investments,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financial oversight requires teamwork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across multiple disciplines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budget control: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838"/>
        <w:ind w:left="159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Involve financial experts, project managers,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construction teams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budget planning.</w:t>
      </w:r>
    </w:p>
    <w:p>
      <w:pPr>
        <w:sectPr>
          <w:type w:val="nextColumn"/>
          <w:pgSz w:w="17280" w:h="12960"/>
          <w:pgMar w:top="498" w:right="1240" w:bottom="340" w:left="1260" w:header="720" w:footer="720" w:gutter="0"/>
          <w:cols w:num="2" w:equalWidth="0">
            <w:col w:w="7410" w:space="0"/>
            <w:col w:w="73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498" w:right="1218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Track expenditures in real time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conduct regular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financial reviews.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Encourage cost-saving innovations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compromising quality.</w:t>
      </w:r>
    </w:p>
    <w:p>
      <w:pPr>
        <w:autoSpaceDN w:val="0"/>
        <w:autoSpaceDE w:val="0"/>
        <w:widowControl/>
        <w:spacing w:line="269" w:lineRule="auto" w:before="160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working together, teams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prevent cost overruns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optimal resource allocation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6. Quality Assurance and Control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Quality is the foundation of any successful real estate develop-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 project. A commitment to quality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requires a team-wide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as poor workmanship or overlooked details can lead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costly rework and safety concerns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maintaining quality:</w:t>
      </w:r>
    </w:p>
    <w:p>
      <w:pPr>
        <w:autoSpaceDN w:val="0"/>
        <w:autoSpaceDE w:val="0"/>
        <w:widowControl/>
        <w:spacing w:line="278" w:lineRule="auto" w:before="7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Establish clear quality benchmarks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from the outset.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Conduct routine inspections and peer reviews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 each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phase of construction.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Encourage a culture of accountability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where every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team member takes ownership of quality.</w:t>
      </w:r>
    </w:p>
    <w:p>
      <w:pPr>
        <w:autoSpaceDN w:val="0"/>
        <w:autoSpaceDE w:val="0"/>
        <w:widowControl/>
        <w:spacing w:line="269" w:lineRule="auto" w:before="160" w:after="0"/>
        <w:ind w:left="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teams prioritize quality, they enhance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 project’s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long-term value and reputation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7. Stakeholder Engagement</w:t>
      </w:r>
    </w:p>
    <w:p>
      <w:pPr>
        <w:autoSpaceDN w:val="0"/>
        <w:autoSpaceDE w:val="0"/>
        <w:widowControl/>
        <w:spacing w:line="266" w:lineRule="auto" w:before="148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successful real estate project requires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buy-in from investors,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government entities, community members, and regulatory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bodies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Without stakeholder engagement, projects can face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delays, opposition, or funding issues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effective stakeholder engagement:</w:t>
      </w:r>
    </w:p>
    <w:p>
      <w:pPr>
        <w:sectPr>
          <w:type w:val="continuous"/>
          <w:pgSz w:w="17280" w:h="12960"/>
          <w:pgMar w:top="498" w:right="1218" w:bottom="340" w:left="1260" w:header="720" w:footer="720" w:gutter="0"/>
          <w:cols w:num="2" w:equalWidth="0">
            <w:col w:w="7410" w:space="0"/>
            <w:col w:w="7392" w:space="0"/>
          </w:cols>
          <w:docGrid w:linePitch="360"/>
        </w:sectPr>
      </w:pPr>
    </w:p>
    <w:p>
      <w:pPr>
        <w:autoSpaceDN w:val="0"/>
        <w:tabs>
          <w:tab w:pos="1770" w:val="left"/>
        </w:tabs>
        <w:autoSpaceDE w:val="0"/>
        <w:widowControl/>
        <w:spacing w:line="269" w:lineRule="auto" w:before="0" w:after="0"/>
        <w:ind w:left="159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Foster transparent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forums and progress reports.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Address concerns proactively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gathering feedback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making informed adjustments.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Build strong relationships with regulatory authorities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streamline approvals and compliance.</w:t>
      </w:r>
    </w:p>
    <w:p>
      <w:pPr>
        <w:autoSpaceDN w:val="0"/>
        <w:autoSpaceDE w:val="0"/>
        <w:widowControl/>
        <w:spacing w:line="269" w:lineRule="auto" w:before="160" w:after="0"/>
        <w:ind w:left="123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collaborative approach to stakeholder management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ates goodwill and accelerates project approvals.</w:t>
      </w:r>
    </w:p>
    <w:p>
      <w:pPr>
        <w:autoSpaceDN w:val="0"/>
        <w:autoSpaceDE w:val="0"/>
        <w:widowControl/>
        <w:spacing w:line="278" w:lineRule="auto" w:before="60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8. Risk Management and Problem-Solving</w:t>
      </w:r>
    </w:p>
    <w:p>
      <w:pPr>
        <w:autoSpaceDN w:val="0"/>
        <w:autoSpaceDE w:val="0"/>
        <w:widowControl/>
        <w:spacing w:line="266" w:lineRule="auto" w:before="148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Risk 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inevitable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real estate development. From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market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fluctuations to construction delays and legal challenges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unforeseen issues can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derail projects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unless teams proactively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 for them.</w:t>
      </w:r>
    </w:p>
    <w:p>
      <w:pPr>
        <w:autoSpaceDN w:val="0"/>
        <w:autoSpaceDE w:val="0"/>
        <w:widowControl/>
        <w:spacing w:line="276" w:lineRule="auto" w:before="254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teamwork-driven risk management: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Develop a comprehensive risk assessment strategy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identifies potential threats.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Encourage cross-functional collaboration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create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mitigation plans.</w:t>
      </w:r>
    </w:p>
    <w:p>
      <w:pPr>
        <w:autoSpaceDN w:val="0"/>
        <w:tabs>
          <w:tab w:pos="1770" w:val="left"/>
        </w:tabs>
        <w:autoSpaceDE w:val="0"/>
        <w:widowControl/>
        <w:spacing w:line="269" w:lineRule="auto" w:before="70" w:after="0"/>
        <w:ind w:left="159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Regularly reassess risks and adjust strategies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project evolves.</w:t>
      </w:r>
    </w:p>
    <w:p>
      <w:pPr>
        <w:autoSpaceDN w:val="0"/>
        <w:autoSpaceDE w:val="0"/>
        <w:widowControl/>
        <w:spacing w:line="269" w:lineRule="auto" w:before="160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 well-prepared team, risks become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manageable hurdles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rather than project-ending obstacles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8" w:lineRule="auto" w:before="60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9. Continuous Learning and Adaptation</w:t>
      </w:r>
    </w:p>
    <w:p>
      <w:pPr>
        <w:autoSpaceDN w:val="0"/>
        <w:autoSpaceDE w:val="0"/>
        <w:widowControl/>
        <w:spacing w:line="266" w:lineRule="auto" w:before="152" w:after="358"/>
        <w:ind w:left="1230" w:right="5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real estate industry is constantly evolving. Successful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embrace change, leverage new technologies,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learn from past experiences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sectPr>
          <w:type w:val="nextColumn"/>
          <w:pgSz w:w="17280" w:h="12960"/>
          <w:pgMar w:top="498" w:right="1218" w:bottom="340" w:left="1260" w:header="720" w:footer="720" w:gutter="0"/>
          <w:cols w:num="2" w:equalWidth="0">
            <w:col w:w="7410" w:space="0"/>
            <w:col w:w="73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8" w:right="121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sectPr>
          <w:pgSz w:w="17280" w:h="12960"/>
          <w:pgMar w:top="502" w:right="1208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360" w:val="left"/>
          <w:tab w:pos="540" w:val="left"/>
        </w:tabs>
        <w:autoSpaceDE w:val="0"/>
        <w:widowControl/>
        <w:spacing w:line="293" w:lineRule="auto" w:before="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fostering a learning culture: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Encourage knowledge-sharing and cross-disciplinary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collaboration.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• Analyze completed projects for lessons learned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process improvements.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Stay ahead of industry trends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investing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continuous professional development.</w:t>
      </w:r>
    </w:p>
    <w:p>
      <w:pPr>
        <w:autoSpaceDN w:val="0"/>
        <w:autoSpaceDE w:val="0"/>
        <w:widowControl/>
        <w:spacing w:line="269" w:lineRule="auto" w:before="16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Adaptable teams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thrive in an ever-changing development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landscape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4" w:lineRule="auto" w:before="426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10. Celebrating Success and Acknowledging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Contributions</w:t>
      </w:r>
    </w:p>
    <w:p>
      <w:pPr>
        <w:autoSpaceDN w:val="0"/>
        <w:autoSpaceDE w:val="0"/>
        <w:widowControl/>
        <w:spacing w:line="269" w:lineRule="auto" w:before="148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teams achieve milestones,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recognizing their efforts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boosts morale and reinforces a culture of excellence.</w:t>
      </w:r>
    </w:p>
    <w:p>
      <w:pPr>
        <w:autoSpaceDN w:val="0"/>
        <w:tabs>
          <w:tab w:pos="360" w:val="left"/>
        </w:tabs>
        <w:autoSpaceDE w:val="0"/>
        <w:widowControl/>
        <w:spacing w:line="307" w:lineRule="auto" w:before="254" w:after="0"/>
        <w:ind w:left="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Best practices for celebrating team success: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• Hold formal and informal recognition events.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Show appreciation for individual contributions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every stage.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Encourage a positive work environment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fosters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collaboration.</w:t>
      </w:r>
    </w:p>
    <w:p>
      <w:pPr>
        <w:autoSpaceDN w:val="0"/>
        <w:autoSpaceDE w:val="0"/>
        <w:widowControl/>
        <w:spacing w:line="269" w:lineRule="auto" w:before="160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team that feels valued is more likely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stay engaged, com-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mitted, and motivated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future projects.</w:t>
      </w:r>
    </w:p>
    <w:p>
      <w:pPr>
        <w:autoSpaceDN w:val="0"/>
        <w:autoSpaceDE w:val="0"/>
        <w:widowControl/>
        <w:spacing w:line="264" w:lineRule="auto" w:before="606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Conclusion: Intelligent Leadership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Integrated Expertise Drive Lasting Success</w:t>
      </w:r>
    </w:p>
    <w:p>
      <w:pPr>
        <w:autoSpaceDN w:val="0"/>
        <w:autoSpaceDE w:val="0"/>
        <w:widowControl/>
        <w:spacing w:line="266" w:lineRule="auto" w:before="152" w:after="0"/>
        <w:ind w:left="0" w:right="14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True success in behavioral health real estate development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never the result of chance—it is the result of deliberate deci-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sions, a shared mission, and a team that understands the high </w:t>
      </w:r>
    </w:p>
    <w:p>
      <w:pPr>
        <w:sectPr>
          <w:type w:val="continuous"/>
          <w:pgSz w:w="17280" w:h="12960"/>
          <w:pgMar w:top="502" w:right="1208" w:bottom="340" w:left="1260" w:header="720" w:footer="720" w:gutter="0"/>
          <w:cols w:num="2" w:equalWidth="0">
            <w:col w:w="7336" w:space="0"/>
            <w:col w:w="7476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stakes and human needs behind every square foot of space.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most successful facilities are built not only with technical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precision but with moral clarity, clinical foresight, and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coordination.</w:t>
      </w:r>
    </w:p>
    <w:p>
      <w:pPr>
        <w:autoSpaceDN w:val="0"/>
        <w:autoSpaceDE w:val="0"/>
        <w:widowControl/>
        <w:spacing w:line="264" w:lineRule="auto" w:before="254" w:after="0"/>
        <w:ind w:left="1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projects succeed when the development team operates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cohesive, multidisciplinary unit—where every partner,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Owner’s Advisor to the environmental graphic designer,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knows their role and honors the mission.</w:t>
      </w:r>
    </w:p>
    <w:p>
      <w:pPr>
        <w:autoSpaceDN w:val="0"/>
        <w:autoSpaceDE w:val="0"/>
        <w:widowControl/>
        <w:spacing w:line="278" w:lineRule="auto" w:before="516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Summary of Best Practices:</w:t>
      </w:r>
    </w:p>
    <w:p>
      <w:pPr>
        <w:autoSpaceDN w:val="0"/>
        <w:autoSpaceDE w:val="0"/>
        <w:widowControl/>
        <w:spacing w:line="278" w:lineRule="auto" w:before="344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1. Align Mission, Vision, and Values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154" w:after="0"/>
        <w:ind w:left="166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Embed patient dignity into every phase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planning,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design, and execution.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0" w:after="0"/>
        <w:ind w:left="166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Establish a shared vision across all team members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finance and design to construction and operations.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0" w:after="0"/>
        <w:ind w:left="166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Reinforce values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project rituals, stakeholder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engagement, and milestone celebrations.</w:t>
      </w:r>
    </w:p>
    <w:p>
      <w:pPr>
        <w:autoSpaceDN w:val="0"/>
        <w:autoSpaceDE w:val="0"/>
        <w:widowControl/>
        <w:spacing w:line="278" w:lineRule="auto" w:before="446" w:after="0"/>
        <w:ind w:left="13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2. Assemble the Right Subject Matter Experts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158" w:after="0"/>
        <w:ind w:left="166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Choose professionals who bring behavioral health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experience—not just technical capability.</w:t>
      </w:r>
    </w:p>
    <w:p>
      <w:pPr>
        <w:autoSpaceDN w:val="0"/>
        <w:autoSpaceDE w:val="0"/>
        <w:widowControl/>
        <w:spacing w:line="266" w:lineRule="auto" w:before="74" w:after="0"/>
        <w:ind w:left="1844" w:right="0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Prioritize real-world experience in regulatory approvals,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trauma-informed design, infection control, and integrated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care delivery.</w:t>
      </w:r>
    </w:p>
    <w:p>
      <w:pPr>
        <w:autoSpaceDN w:val="0"/>
        <w:tabs>
          <w:tab w:pos="1844" w:val="left"/>
        </w:tabs>
        <w:autoSpaceDE w:val="0"/>
        <w:widowControl/>
        <w:spacing w:line="269" w:lineRule="auto" w:before="74" w:after="1278"/>
        <w:ind w:left="166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Empower experts to lead—not just serve—within their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domain.</w:t>
      </w:r>
    </w:p>
    <w:p>
      <w:pPr>
        <w:sectPr>
          <w:type w:val="nextColumn"/>
          <w:pgSz w:w="17280" w:h="12960"/>
          <w:pgMar w:top="502" w:right="1208" w:bottom="340" w:left="1260" w:header="720" w:footer="720" w:gutter="0"/>
          <w:cols w:num="2" w:equalWidth="0">
            <w:col w:w="7336" w:space="0"/>
            <w:col w:w="74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3"/>
        <w:gridCol w:w="3703"/>
        <w:gridCol w:w="3703"/>
        <w:gridCol w:w="3703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2" w:right="120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sectPr>
          <w:pgSz w:w="17280" w:h="12960"/>
          <w:pgMar w:top="496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auto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 Define Roles, Accountability, and Communication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Protocols</w:t>
      </w:r>
    </w:p>
    <w:p>
      <w:pPr>
        <w:autoSpaceDN w:val="0"/>
        <w:autoSpaceDE w:val="0"/>
        <w:widowControl/>
        <w:spacing w:line="276" w:lineRule="auto" w:before="15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Clearly map decision-making responsibilities.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Hold structured weekly coordination meetings with issue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tracking and resolution paths.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centralized, cloud-based platforms for real-time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document control and versioning.</w:t>
      </w:r>
    </w:p>
    <w:p>
      <w:pPr>
        <w:autoSpaceDN w:val="0"/>
        <w:autoSpaceDE w:val="0"/>
        <w:widowControl/>
        <w:spacing w:line="278" w:lineRule="auto" w:before="4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4. Promote Operational and Clinical Alignment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8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Engage frontline clinical and operations staff early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often.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Validate space programs with simulations, mock-ups,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scenario walkthroughs.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Invite peer recovery experts and lived-experience voices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into the design process.</w:t>
      </w:r>
    </w:p>
    <w:p>
      <w:pPr>
        <w:autoSpaceDN w:val="0"/>
        <w:autoSpaceDE w:val="0"/>
        <w:widowControl/>
        <w:spacing w:line="278" w:lineRule="auto" w:before="4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5. Foster Cross-Functional Collaboration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8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Use interdisciplinary design charrettes and planning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workshops.</w:t>
      </w:r>
    </w:p>
    <w:p>
      <w:pPr>
        <w:autoSpaceDN w:val="0"/>
        <w:autoSpaceDE w:val="0"/>
        <w:widowControl/>
        <w:spacing w:line="269" w:lineRule="auto" w:before="74" w:after="0"/>
        <w:ind w:left="288" w:right="172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Train the team in behavioral health safety protocols,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cultural humility, and trauma-informed approaches.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Build strong partnerships with regulators, licensing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agencies, and local stakeholders.</w:t>
      </w:r>
    </w:p>
    <w:p>
      <w:pPr>
        <w:autoSpaceDN w:val="0"/>
        <w:autoSpaceDE w:val="0"/>
        <w:widowControl/>
        <w:spacing w:line="274" w:lineRule="auto" w:before="422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6. Track Performance, Manage Risks, and Celebrate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Wins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8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Monitor KPIs tied to schedule, budget, compliance,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readiness.</w:t>
      </w:r>
    </w:p>
    <w:p>
      <w:pPr>
        <w:sectPr>
          <w:type w:val="continuous"/>
          <w:pgSz w:w="17280" w:h="12960"/>
          <w:pgMar w:top="496" w:right="1198" w:bottom="340" w:left="1260" w:header="720" w:footer="720" w:gutter="0"/>
          <w:cols w:num="2" w:equalWidth="0">
            <w:col w:w="7386" w:space="0"/>
            <w:col w:w="7436" w:space="0"/>
          </w:cols>
          <w:docGrid w:linePitch="360"/>
        </w:sectPr>
      </w:pPr>
    </w:p>
    <w:p>
      <w:pPr>
        <w:autoSpaceDN w:val="0"/>
        <w:tabs>
          <w:tab w:pos="1794" w:val="left"/>
        </w:tabs>
        <w:autoSpaceDE w:val="0"/>
        <w:widowControl/>
        <w:spacing w:line="269" w:lineRule="auto" w:before="0" w:after="0"/>
        <w:ind w:left="161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Maintain risk registers with mitigation strategies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assigned owners.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4" w:after="0"/>
        <w:ind w:left="161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Acknowledge team contributions to foster morale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continuous improvement.</w:t>
      </w:r>
    </w:p>
    <w:p>
      <w:pPr>
        <w:autoSpaceDN w:val="0"/>
        <w:autoSpaceDE w:val="0"/>
        <w:widowControl/>
        <w:spacing w:line="264" w:lineRule="auto" w:before="426" w:after="0"/>
        <w:ind w:left="1254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Elevating Behavioral Health Through High-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Performance Teaming</w:t>
      </w:r>
    </w:p>
    <w:p>
      <w:pPr>
        <w:autoSpaceDN w:val="0"/>
        <w:autoSpaceDE w:val="0"/>
        <w:widowControl/>
        <w:spacing w:line="264" w:lineRule="auto" w:before="152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behavioral health field is uniquely challenging. It demands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rare combination of empathy and precision, creativity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compliance, vision and execution. Buildings must meet exact-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safety standards while simultaneously promoting warmth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healing. Development teams must integrate clinical proto-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cols and construction logistics with equal fluency.</w:t>
      </w:r>
    </w:p>
    <w:p>
      <w:pPr>
        <w:autoSpaceDN w:val="0"/>
        <w:autoSpaceDE w:val="0"/>
        <w:widowControl/>
        <w:spacing w:line="264" w:lineRule="auto" w:before="254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duality is why expert teaming is so vital. Every phase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development—from site acquisition to facility activation—re-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lies on intelligent collaboration between trusted professionals.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it is here that the Owner’s Advisor plays a critical role: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 passive observer, but as a dynamic leader of alignment,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coordination, and accountability.</w:t>
      </w:r>
    </w:p>
    <w:p>
      <w:pPr>
        <w:autoSpaceDN w:val="0"/>
        <w:autoSpaceDE w:val="0"/>
        <w:widowControl/>
        <w:spacing w:line="276" w:lineRule="auto" w:before="254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Successful projects are characterized by integrated thinking: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0"/>
        <w:ind w:left="16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Where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architects design with the operator’s workflow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 mind.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0"/>
        <w:ind w:left="161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Where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contractors build to meet clinical, not just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structural, goals.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0"/>
        <w:ind w:left="161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Where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owners don’t simply delegate but steward the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vision.</w:t>
      </w:r>
    </w:p>
    <w:p>
      <w:pPr>
        <w:autoSpaceDN w:val="0"/>
        <w:tabs>
          <w:tab w:pos="1794" w:val="left"/>
        </w:tabs>
        <w:autoSpaceDE w:val="0"/>
        <w:widowControl/>
        <w:spacing w:line="269" w:lineRule="auto" w:before="70" w:after="1134"/>
        <w:ind w:left="161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Where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every voice is heard and valued—including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staff, patients, and community members.</w:t>
      </w:r>
    </w:p>
    <w:p>
      <w:pPr>
        <w:sectPr>
          <w:type w:val="nextColumn"/>
          <w:pgSz w:w="17280" w:h="12960"/>
          <w:pgMar w:top="496" w:right="1198" w:bottom="340" w:left="1260" w:header="720" w:footer="720" w:gutter="0"/>
          <w:cols w:num="2" w:equalWidth="0">
            <w:col w:w="7386" w:space="0"/>
            <w:col w:w="74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5"/>
        <w:gridCol w:w="3705"/>
        <w:gridCol w:w="3705"/>
        <w:gridCol w:w="370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6" w:right="119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Strategic Vision Requires Tactical Excellence</w:t>
      </w:r>
    </w:p>
    <w:p>
      <w:pPr>
        <w:autoSpaceDN w:val="0"/>
        <w:autoSpaceDE w:val="0"/>
        <w:widowControl/>
        <w:spacing w:line="269" w:lineRule="auto" w:before="152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 the most inspiring mission will falter without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tactical execution. That means: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Aligning funding cycles with permitting deadlines.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Scheduling clinical activation milestones alongside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punchlist closeouts.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Balancing innovation with licensability and cost control.</w:t>
      </w:r>
    </w:p>
    <w:p>
      <w:pPr>
        <w:autoSpaceDN w:val="0"/>
        <w:autoSpaceDE w:val="0"/>
        <w:widowControl/>
        <w:spacing w:line="266" w:lineRule="auto" w:before="164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Expert teams understand these realities—and they build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muscle memory of excellence through structured systems, early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decisions, and the discipline of documentation.</w:t>
      </w:r>
    </w:p>
    <w:p>
      <w:pPr>
        <w:autoSpaceDN w:val="0"/>
        <w:autoSpaceDE w:val="0"/>
        <w:widowControl/>
        <w:spacing w:line="264" w:lineRule="auto" w:before="604" w:after="0"/>
        <w:ind w:left="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Final Thoughts: Leadership, Learning, and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Legacy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152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Behavioral health real estate is more than a business—it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 a calling. To do it well requires: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Leadership that listens.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Processes that adapt.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Partnerships that endure.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And values that stay visible, even in the chaos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construction.</w:t>
      </w:r>
    </w:p>
    <w:p>
      <w:pPr>
        <w:autoSpaceDN w:val="0"/>
        <w:autoSpaceDE w:val="0"/>
        <w:widowControl/>
        <w:spacing w:line="264" w:lineRule="auto" w:before="164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project leaves a legacy. Some leave scars—built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haste, poorly aligned, and quickly obsolete. But others become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anchors of community healing, joy, and trust. These are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guided by mission-driven teams and advisors who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understand what’s truly at stake.</w:t>
      </w:r>
    </w:p>
    <w:p>
      <w:pPr>
        <w:autoSpaceDN w:val="0"/>
        <w:autoSpaceDE w:val="0"/>
        <w:widowControl/>
        <w:spacing w:line="266" w:lineRule="auto" w:before="254" w:after="0"/>
        <w:ind w:left="0" w:right="129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behavioral health needs continue to rise and funding accel-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erates through state, federal, and philanthropic sources, now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time to get it right. The blueprint is clear: assemble expert 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teams, align every task to mission, coordinate with precision,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deliver not just a building—but a sanctuary for recovery.</w:t>
      </w:r>
    </w:p>
    <w:p>
      <w:pPr>
        <w:autoSpaceDN w:val="0"/>
        <w:tabs>
          <w:tab w:pos="1880" w:val="left"/>
          <w:tab w:pos="3962" w:val="left"/>
        </w:tabs>
        <w:autoSpaceDE w:val="0"/>
        <w:widowControl/>
        <w:spacing w:line="266" w:lineRule="auto" w:before="490" w:after="0"/>
        <w:ind w:left="1584" w:right="57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“True healing begins the moment the environment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supports it—and that begins long before the doors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open.”</w:t>
      </w:r>
    </w:p>
    <w:p>
      <w:pPr>
        <w:autoSpaceDN w:val="0"/>
        <w:autoSpaceDE w:val="0"/>
        <w:widowControl/>
        <w:spacing w:line="264" w:lineRule="auto" w:before="314" w:after="7386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the chapters ahead, we explore how these values are translat-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 into operations, commissioning, activation, and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impact. But the foundation is here—in teamwork, expertise,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unwavering purpose.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408" w:space="0"/>
            <w:col w:w="73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11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Best Practices of Successful Behavioral Health Real Estate Development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19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0"/>
        </w:rPr>
        <w:t>Chapter 12</w:t>
      </w:r>
    </w:p>
    <w:p>
      <w:pPr>
        <w:autoSpaceDN w:val="0"/>
        <w:autoSpaceDE w:val="0"/>
        <w:widowControl/>
        <w:spacing w:line="278" w:lineRule="auto" w:before="138" w:after="0"/>
        <w:ind w:left="0" w:right="12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>Rapid Delivery Best Practices</w:t>
      </w:r>
    </w:p>
    <w:p>
      <w:pPr>
        <w:autoSpaceDN w:val="0"/>
        <w:autoSpaceDE w:val="0"/>
        <w:widowControl/>
        <w:spacing w:line="276" w:lineRule="auto" w:before="542" w:after="0"/>
        <w:ind w:left="0" w:right="26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What you will learn in this chapter:</w:t>
      </w:r>
    </w:p>
    <w:p>
      <w:pPr>
        <w:autoSpaceDN w:val="0"/>
        <w:autoSpaceDE w:val="0"/>
        <w:widowControl/>
        <w:spacing w:line="278" w:lineRule="auto" w:before="224" w:after="0"/>
        <w:ind w:left="0" w:right="16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20 Strategies for Rapid Delivery Methodologies</w:t>
      </w:r>
    </w:p>
    <w:p>
      <w:pPr>
        <w:autoSpaceDN w:val="0"/>
        <w:autoSpaceDE w:val="0"/>
        <w:widowControl/>
        <w:spacing w:line="278" w:lineRule="auto" w:before="34" w:after="0"/>
        <w:ind w:left="0" w:right="35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Progressive Design Build</w:t>
      </w:r>
    </w:p>
    <w:p>
      <w:pPr>
        <w:autoSpaceDN w:val="0"/>
        <w:autoSpaceDE w:val="0"/>
        <w:widowControl/>
        <w:spacing w:line="278" w:lineRule="auto" w:before="34" w:after="0"/>
        <w:ind w:left="0" w:right="43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Adaptive Reuse</w:t>
      </w:r>
    </w:p>
    <w:p>
      <w:pPr>
        <w:autoSpaceDN w:val="0"/>
        <w:autoSpaceDE w:val="0"/>
        <w:widowControl/>
        <w:spacing w:line="264" w:lineRule="auto" w:before="836" w:after="0"/>
        <w:ind w:left="864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Top 20 Strategies for Successful Rapid Delivery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of Behavioral Health Facility Development</w:t>
      </w:r>
    </w:p>
    <w:p>
      <w:pPr>
        <w:autoSpaceDN w:val="0"/>
        <w:autoSpaceDE w:val="0"/>
        <w:widowControl/>
        <w:spacing w:line="264" w:lineRule="auto" w:before="148" w:after="0"/>
        <w:ind w:left="86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demand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behavioral health rehabilitation facilities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growing at an unprecedented rate, necessitating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faster,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smarter, and more efficient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approach to development. Deliv-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ering these facilities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on budget, on scope, and on schedule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requires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strategic fusion of innovative methodologies,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cutting-edge construction techniques, and seamless stake-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holder collaboration.</w:t>
      </w:r>
    </w:p>
    <w:p>
      <w:pPr>
        <w:autoSpaceDN w:val="0"/>
        <w:autoSpaceDE w:val="0"/>
        <w:widowControl/>
        <w:spacing w:line="264" w:lineRule="auto" w:before="250" w:after="0"/>
        <w:ind w:left="8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chapter outlines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20 proven methodologies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accelerat-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 project delivery while maintaining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high standards of qual-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ity, safety, and functionality.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These strategies are designed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help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owners, developers, and healthcare leaders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streamline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processes, reduce costs,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bring essential behavioral health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services to communities faster.</w:t>
      </w:r>
    </w:p>
    <w:p>
      <w:pPr>
        <w:autoSpaceDN w:val="0"/>
        <w:tabs>
          <w:tab w:pos="14460" w:val="left"/>
        </w:tabs>
        <w:autoSpaceDE w:val="0"/>
        <w:widowControl/>
        <w:spacing w:line="274" w:lineRule="auto" w:before="10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193</w:t>
      </w:r>
    </w:p>
    <w:p>
      <w:pPr>
        <w:sectPr>
          <w:pgSz w:w="17280" w:h="12960"/>
          <w:pgMar w:top="964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Comprehensive Campus Master Planning</w:t>
      </w:r>
    </w:p>
    <w:p>
      <w:pPr>
        <w:autoSpaceDN w:val="0"/>
        <w:autoSpaceDE w:val="0"/>
        <w:widowControl/>
        <w:spacing w:line="266" w:lineRule="auto" w:before="148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Develop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detailed master plan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outlines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layout, functionality, and integration of all facilities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campus.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 A well-structured master plan: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Improves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operational efficiency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minimizing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unnecessary travel between buildings.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Enhances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patient and staff experience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intuitive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wayfinding.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Facilitates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phased construction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allow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rapid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activation of critical services.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Adaptive Reuse of Existing Structures</w:t>
      </w:r>
    </w:p>
    <w:p>
      <w:pPr>
        <w:autoSpaceDN w:val="0"/>
        <w:autoSpaceDE w:val="0"/>
        <w:widowControl/>
        <w:spacing w:line="266" w:lineRule="auto" w:before="148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Identify underutilized buildings—such as schools,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warehouses, or offices—that can be repurposed into behavioral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 facilities.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Cuts costs by leveraging existing structures instead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construction.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Speeds up timelines by reducing permitting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foundational work.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Sustainability bonus: Reuse minimizes waste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environmental impact.</w:t>
      </w:r>
    </w:p>
    <w:p>
      <w:pPr>
        <w:autoSpaceDN w:val="0"/>
        <w:autoSpaceDE w:val="0"/>
        <w:widowControl/>
        <w:spacing w:line="266" w:lineRule="auto" w:before="160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Case Study: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decommissioned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school in Ohio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was success-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fully transformed into a behavioral health campus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under 12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months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repurposing existing classrooms into therapy rooms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common areas.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92" w:space="0"/>
            <w:col w:w="738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Modular and Prefabricated Construction</w:t>
      </w:r>
    </w:p>
    <w:p>
      <w:pPr>
        <w:autoSpaceDN w:val="0"/>
        <w:autoSpaceDE w:val="0"/>
        <w:widowControl/>
        <w:spacing w:line="269" w:lineRule="auto" w:before="148" w:after="0"/>
        <w:ind w:left="124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Utilize factory-built, prefabricated components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can be rapidly assembled on-site.</w:t>
      </w:r>
    </w:p>
    <w:p>
      <w:pPr>
        <w:autoSpaceDN w:val="0"/>
        <w:autoSpaceDE w:val="0"/>
        <w:widowControl/>
        <w:spacing w:line="276" w:lineRule="auto" w:before="25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</w:t>
      </w:r>
    </w:p>
    <w:p>
      <w:pPr>
        <w:autoSpaceDN w:val="0"/>
        <w:autoSpaceDE w:val="0"/>
        <w:widowControl/>
        <w:spacing w:line="276" w:lineRule="auto" w:before="74" w:after="0"/>
        <w:ind w:left="1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Cuts construction time by 30-50%.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Minimizes labor costs and reliance on unpredictable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weather conditions.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Ensures consistent quality with factory-controlled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precision.</w:t>
      </w:r>
    </w:p>
    <w:p>
      <w:pPr>
        <w:autoSpaceDN w:val="0"/>
        <w:autoSpaceDE w:val="0"/>
        <w:widowControl/>
        <w:spacing w:line="266" w:lineRule="auto" w:before="160" w:after="0"/>
        <w:ind w:left="124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Industry Insight: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Some behavioral health facilities are now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being built in half the time using modular construction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meeting all state and federal regulations.</w:t>
      </w:r>
    </w:p>
    <w:p>
      <w:pPr>
        <w:autoSpaceDN w:val="0"/>
        <w:autoSpaceDE w:val="0"/>
        <w:widowControl/>
        <w:spacing w:line="278" w:lineRule="auto" w:before="60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Flexible and Multi-Use Design</w:t>
      </w:r>
    </w:p>
    <w:p>
      <w:pPr>
        <w:autoSpaceDN w:val="0"/>
        <w:autoSpaceDE w:val="0"/>
        <w:widowControl/>
        <w:spacing w:line="269" w:lineRule="auto" w:before="148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Design versatile spaces that can be easily adapted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evolving patient needs and future care models.</w:t>
      </w:r>
    </w:p>
    <w:p>
      <w:pPr>
        <w:autoSpaceDN w:val="0"/>
        <w:autoSpaceDE w:val="0"/>
        <w:widowControl/>
        <w:spacing w:line="276" w:lineRule="auto" w:before="25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Spaces can be reconfigured (e.g., therapy rooms can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become offices).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Facilities remain future-proof, avoiding costly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renovations later.</w:t>
      </w:r>
    </w:p>
    <w:p>
      <w:pPr>
        <w:autoSpaceDN w:val="0"/>
        <w:tabs>
          <w:tab w:pos="1788" w:val="left"/>
        </w:tabs>
        <w:autoSpaceDE w:val="0"/>
        <w:widowControl/>
        <w:spacing w:line="269" w:lineRule="auto" w:before="74" w:after="0"/>
        <w:ind w:left="16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Enhances efficiency by accommodating multiple services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fewer rooms.</w:t>
      </w:r>
    </w:p>
    <w:p>
      <w:pPr>
        <w:autoSpaceDN w:val="0"/>
        <w:autoSpaceDE w:val="0"/>
        <w:widowControl/>
        <w:spacing w:line="278" w:lineRule="auto" w:before="424" w:after="0"/>
        <w:ind w:left="12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Fast-Track Project Delivery</w:t>
      </w:r>
    </w:p>
    <w:p>
      <w:pPr>
        <w:autoSpaceDN w:val="0"/>
        <w:autoSpaceDE w:val="0"/>
        <w:widowControl/>
        <w:spacing w:line="269" w:lineRule="auto" w:before="148" w:after="450"/>
        <w:ind w:left="124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Overlap design, permitting, and construction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phases instead of completing them sequentially.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92" w:space="0"/>
            <w:col w:w="73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640" w:val="left"/>
        </w:tabs>
        <w:autoSpaceDE w:val="0"/>
        <w:widowControl/>
        <w:spacing w:line="278" w:lineRule="auto" w:before="0" w:after="3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8. Proactive Community Engagement</w:t>
      </w: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Speeds up delivery by several months compared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traditional methods.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Reduces bureaucratic bottlenecks by securing approvals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advance.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6. Integrated Project Delivery (IPD)</w:t>
      </w:r>
    </w:p>
    <w:p>
      <w:pPr>
        <w:autoSpaceDN w:val="0"/>
        <w:autoSpaceDE w:val="0"/>
        <w:widowControl/>
        <w:spacing w:line="269" w:lineRule="auto" w:before="148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collaborative contract model that brings owners,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designers, and builders together early in the process.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autoSpaceDE w:val="0"/>
        <w:widowControl/>
        <w:spacing w:line="266" w:lineRule="auto" w:before="74" w:after="0"/>
        <w:ind w:left="540" w:right="1584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Aligns all stakeholders to avoid costly change orders.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Improves team communication, reducing errors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rework.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Encourages cost-sharing incentives for efficiency.</w:t>
      </w:r>
    </w:p>
    <w:p>
      <w:pPr>
        <w:autoSpaceDN w:val="0"/>
        <w:autoSpaceDE w:val="0"/>
        <w:widowControl/>
        <w:spacing w:line="266" w:lineRule="auto" w:before="74" w:after="0"/>
        <w:ind w:left="540" w:right="1728" w:hanging="1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Data Insight: Projects using IPD report a 15-20%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reduction in construction time and cost compared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traditional delivery models.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7. Sustainable and Resilient Design</w:t>
      </w:r>
    </w:p>
    <w:p>
      <w:pPr>
        <w:autoSpaceDN w:val="0"/>
        <w:autoSpaceDE w:val="0"/>
        <w:widowControl/>
        <w:spacing w:line="269" w:lineRule="auto" w:before="148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Implement energy-efficient systems, eco-friendly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materials, and sustainable construction methods.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Reduces long-term operational costs by 20-30%.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Creates a healthier environment for patients and staff.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4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Enhances public perception and increases funding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opportunities.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76" w:space="0"/>
            <w:col w:w="7404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126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Engage local leaders, residents, and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advocates early in the planning process.</w:t>
      </w:r>
    </w:p>
    <w:p>
      <w:pPr>
        <w:autoSpaceDN w:val="0"/>
        <w:tabs>
          <w:tab w:pos="1624" w:val="left"/>
          <w:tab w:pos="1804" w:val="left"/>
        </w:tabs>
        <w:autoSpaceDE w:val="0"/>
        <w:widowControl/>
        <w:spacing w:line="293" w:lineRule="auto" w:before="254" w:after="0"/>
        <w:ind w:left="126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Reduces opposition and potential delays from public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concerns.</w:t>
      </w:r>
    </w:p>
    <w:p>
      <w:pPr>
        <w:autoSpaceDN w:val="0"/>
        <w:tabs>
          <w:tab w:pos="1804" w:val="left"/>
        </w:tabs>
        <w:autoSpaceDE w:val="0"/>
        <w:widowControl/>
        <w:spacing w:line="269" w:lineRule="auto" w:before="74" w:after="0"/>
        <w:ind w:left="162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Gains political and financial support, fast-tracking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approvals.</w:t>
      </w:r>
    </w:p>
    <w:p>
      <w:pPr>
        <w:autoSpaceDN w:val="0"/>
        <w:autoSpaceDE w:val="0"/>
        <w:widowControl/>
        <w:spacing w:line="276" w:lineRule="auto" w:before="74" w:after="0"/>
        <w:ind w:left="16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Encourages community buy-in for long-term success.</w:t>
      </w:r>
    </w:p>
    <w:p>
      <w:pPr>
        <w:autoSpaceDN w:val="0"/>
        <w:autoSpaceDE w:val="0"/>
        <w:widowControl/>
        <w:spacing w:line="278" w:lineRule="auto" w:before="424" w:after="0"/>
        <w:ind w:left="126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9. Zoning and Regulatory Readiness</w:t>
      </w:r>
    </w:p>
    <w:p>
      <w:pPr>
        <w:autoSpaceDN w:val="0"/>
        <w:autoSpaceDE w:val="0"/>
        <w:widowControl/>
        <w:spacing w:line="269" w:lineRule="auto" w:before="148" w:after="0"/>
        <w:ind w:left="126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 with local agencies to secure zoning approv-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als and navigate regulations early.</w:t>
      </w:r>
    </w:p>
    <w:p>
      <w:pPr>
        <w:autoSpaceDN w:val="0"/>
        <w:autoSpaceDE w:val="0"/>
        <w:widowControl/>
        <w:spacing w:line="324" w:lineRule="auto" w:before="254" w:after="0"/>
        <w:ind w:left="1624" w:right="72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Eliminates last-minute compliance roadblocks.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Prevents costly redesigns due to non-compliance.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Shortens approval timelines.</w:t>
      </w:r>
    </w:p>
    <w:p>
      <w:pPr>
        <w:autoSpaceDN w:val="0"/>
        <w:autoSpaceDE w:val="0"/>
        <w:widowControl/>
        <w:spacing w:line="269" w:lineRule="auto" w:before="160" w:after="0"/>
        <w:ind w:left="126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 Tip: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 preemptive zoning modifications to allow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future expansions without delays.</w:t>
      </w:r>
    </w:p>
    <w:p>
      <w:pPr>
        <w:autoSpaceDN w:val="0"/>
        <w:autoSpaceDE w:val="0"/>
        <w:widowControl/>
        <w:spacing w:line="278" w:lineRule="auto" w:before="604" w:after="0"/>
        <w:ind w:left="126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10. Phased Development Strategy</w:t>
      </w:r>
    </w:p>
    <w:p>
      <w:pPr>
        <w:autoSpaceDN w:val="0"/>
        <w:autoSpaceDE w:val="0"/>
        <w:widowControl/>
        <w:spacing w:line="269" w:lineRule="auto" w:before="148" w:after="0"/>
        <w:ind w:left="126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Prioritize high-need services first while planning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incremental expansion.</w:t>
      </w:r>
    </w:p>
    <w:p>
      <w:pPr>
        <w:autoSpaceDN w:val="0"/>
        <w:tabs>
          <w:tab w:pos="1624" w:val="left"/>
        </w:tabs>
        <w:autoSpaceDE w:val="0"/>
        <w:widowControl/>
        <w:spacing w:line="307" w:lineRule="auto" w:before="254" w:after="690"/>
        <w:ind w:left="126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Ensures patients receive critical care sooner.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76" w:space="0"/>
            <w:col w:w="74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tabs>
          <w:tab w:pos="540" w:val="left"/>
        </w:tabs>
        <w:autoSpaceDE w:val="0"/>
        <w:widowControl/>
        <w:spacing w:line="269" w:lineRule="auto" w:before="0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• Allows for funding flexibility by securing financing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stages.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Reduces risk by adapting to demand changes.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11. Efficient Site Utilization</w:t>
      </w:r>
    </w:p>
    <w:p>
      <w:pPr>
        <w:autoSpaceDN w:val="0"/>
        <w:autoSpaceDE w:val="0"/>
        <w:widowControl/>
        <w:spacing w:line="269" w:lineRule="auto" w:before="148" w:after="0"/>
        <w:ind w:left="0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Maximize the use of available land by integrating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multi-story and compact layouts.</w:t>
      </w:r>
    </w:p>
    <w:p>
      <w:pPr>
        <w:autoSpaceDN w:val="0"/>
        <w:tabs>
          <w:tab w:pos="360" w:val="left"/>
        </w:tabs>
        <w:autoSpaceDE w:val="0"/>
        <w:widowControl/>
        <w:spacing w:line="307" w:lineRule="auto" w:before="254" w:after="0"/>
        <w:ind w:left="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Reduces land acquisition costs.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Improves facility workflow and patient access.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12. Accessibility-Driven Design</w:t>
      </w:r>
    </w:p>
    <w:p>
      <w:pPr>
        <w:autoSpaceDN w:val="0"/>
        <w:autoSpaceDE w:val="0"/>
        <w:widowControl/>
        <w:spacing w:line="269" w:lineRule="auto" w:before="148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that ADA compliance and universal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are incorporated from the outset.</w:t>
      </w:r>
    </w:p>
    <w:p>
      <w:pPr>
        <w:autoSpaceDN w:val="0"/>
        <w:autoSpaceDE w:val="0"/>
        <w:widowControl/>
        <w:spacing w:line="317" w:lineRule="auto" w:before="254" w:after="0"/>
        <w:ind w:left="360" w:right="230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Enhances patient dignity and independence.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Supports aging populations and diverse needs.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13. Rapid Prototyping and User Testing</w:t>
      </w:r>
    </w:p>
    <w:p>
      <w:pPr>
        <w:autoSpaceDN w:val="0"/>
        <w:autoSpaceDE w:val="0"/>
        <w:widowControl/>
        <w:spacing w:line="269" w:lineRule="auto" w:before="148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VR modeling and physical prototypes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test design functionality.</w:t>
      </w:r>
    </w:p>
    <w:p>
      <w:pPr>
        <w:autoSpaceDN w:val="0"/>
        <w:autoSpaceDE w:val="0"/>
        <w:widowControl/>
        <w:spacing w:line="317" w:lineRule="auto" w:before="254" w:after="0"/>
        <w:ind w:left="360" w:right="273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Why It Matters: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Reduces post-construction modifications.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Ensures the facility is truly user-friendly.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66" w:space="0"/>
            <w:col w:w="7414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14. Advanced Technology Integration</w:t>
      </w:r>
    </w:p>
    <w:p>
      <w:pPr>
        <w:autoSpaceDN w:val="0"/>
        <w:autoSpaceDE w:val="0"/>
        <w:widowControl/>
        <w:spacing w:line="269" w:lineRule="auto" w:before="148" w:after="0"/>
        <w:ind w:left="127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Implement EHR systems, telehealth rooms,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automated scheduling.</w:t>
      </w:r>
    </w:p>
    <w:p>
      <w:pPr>
        <w:autoSpaceDN w:val="0"/>
        <w:autoSpaceDE w:val="0"/>
        <w:widowControl/>
        <w:spacing w:line="317" w:lineRule="auto" w:before="254" w:after="0"/>
        <w:ind w:left="1634" w:right="86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Enhances staff efficiency and patient experience.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Reduces administrative burdens on care teams.</w:t>
      </w:r>
    </w:p>
    <w:p>
      <w:pPr>
        <w:autoSpaceDN w:val="0"/>
        <w:autoSpaceDE w:val="0"/>
        <w:widowControl/>
        <w:spacing w:line="278" w:lineRule="auto" w:before="424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15. Local Labor and Material Sourcing</w:t>
      </w:r>
    </w:p>
    <w:p>
      <w:pPr>
        <w:autoSpaceDN w:val="0"/>
        <w:autoSpaceDE w:val="0"/>
        <w:widowControl/>
        <w:spacing w:line="269" w:lineRule="auto" w:before="148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Prioritize regional workforce and supply chains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minimize delays.</w:t>
      </w:r>
    </w:p>
    <w:p>
      <w:pPr>
        <w:autoSpaceDN w:val="0"/>
        <w:tabs>
          <w:tab w:pos="1634" w:val="left"/>
        </w:tabs>
        <w:autoSpaceDE w:val="0"/>
        <w:widowControl/>
        <w:spacing w:line="307" w:lineRule="auto" w:before="254" w:after="0"/>
        <w:ind w:left="1274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Supports local economies.</w:t>
      </w:r>
    </w:p>
    <w:p>
      <w:pPr>
        <w:autoSpaceDN w:val="0"/>
        <w:autoSpaceDE w:val="0"/>
        <w:widowControl/>
        <w:spacing w:line="276" w:lineRule="auto" w:before="74" w:after="0"/>
        <w:ind w:left="1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Cuts down on shipping time and costs.</w:t>
      </w:r>
    </w:p>
    <w:p>
      <w:pPr>
        <w:autoSpaceDN w:val="0"/>
        <w:autoSpaceDE w:val="0"/>
        <w:widowControl/>
        <w:spacing w:line="278" w:lineRule="auto" w:before="424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16. Emergency Preparedness</w:t>
      </w:r>
    </w:p>
    <w:p>
      <w:pPr>
        <w:autoSpaceDN w:val="0"/>
        <w:autoSpaceDE w:val="0"/>
        <w:widowControl/>
        <w:spacing w:line="269" w:lineRule="auto" w:before="148" w:after="0"/>
        <w:ind w:left="127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 facilities to withstand natural disasters,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power outages, and security threats.</w:t>
      </w:r>
    </w:p>
    <w:p>
      <w:pPr>
        <w:autoSpaceDN w:val="0"/>
        <w:tabs>
          <w:tab w:pos="1634" w:val="left"/>
        </w:tabs>
        <w:autoSpaceDE w:val="0"/>
        <w:widowControl/>
        <w:spacing w:line="307" w:lineRule="auto" w:before="254" w:after="0"/>
        <w:ind w:left="1274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Ensures patient safety during crises.</w:t>
      </w:r>
    </w:p>
    <w:p>
      <w:pPr>
        <w:autoSpaceDN w:val="0"/>
        <w:autoSpaceDE w:val="0"/>
        <w:widowControl/>
        <w:spacing w:line="278" w:lineRule="auto" w:before="424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17. Continuous Quality Improvement (CQI)</w:t>
      </w:r>
    </w:p>
    <w:p>
      <w:pPr>
        <w:autoSpaceDN w:val="0"/>
        <w:autoSpaceDE w:val="0"/>
        <w:widowControl/>
        <w:spacing w:line="269" w:lineRule="auto" w:before="148" w:after="0"/>
        <w:ind w:left="12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Implement real-time data tracking to monitor con-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struction progress and identify inefficiencies.</w:t>
      </w:r>
    </w:p>
    <w:p>
      <w:pPr>
        <w:autoSpaceDN w:val="0"/>
        <w:tabs>
          <w:tab w:pos="1634" w:val="left"/>
        </w:tabs>
        <w:autoSpaceDE w:val="0"/>
        <w:widowControl/>
        <w:spacing w:line="307" w:lineRule="auto" w:before="254" w:after="504"/>
        <w:ind w:left="127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Keeps the project on track and within budget.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66" w:space="0"/>
            <w:col w:w="741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sectPr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18. Scalable Design for Future Expansion</w:t>
      </w:r>
    </w:p>
    <w:p>
      <w:pPr>
        <w:autoSpaceDN w:val="0"/>
        <w:autoSpaceDE w:val="0"/>
        <w:widowControl/>
        <w:spacing w:line="278" w:lineRule="auto" w:before="388" w:after="0"/>
        <w:ind w:left="1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What It 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Plan for easy additions and flexible spaces.</w:t>
      </w:r>
    </w:p>
    <w:p>
      <w:pPr>
        <w:autoSpaceDN w:val="0"/>
        <w:autoSpaceDE w:val="0"/>
        <w:widowControl/>
        <w:spacing w:line="276" w:lineRule="auto" w:before="2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Reduces renovation costs down the line.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19. Stakeholder Communication Excellence</w:t>
      </w:r>
    </w:p>
    <w:p>
      <w:pPr>
        <w:autoSpaceDN w:val="0"/>
        <w:autoSpaceDE w:val="0"/>
        <w:widowControl/>
        <w:spacing w:line="269" w:lineRule="auto" w:before="148" w:after="0"/>
        <w:ind w:left="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Establish clear and transparent project communica-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 channels.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Minimizes misalignment and disputes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20. Post-Construction Performance Evaluation</w:t>
      </w:r>
    </w:p>
    <w:p>
      <w:pPr>
        <w:autoSpaceDN w:val="0"/>
        <w:autoSpaceDE w:val="0"/>
        <w:widowControl/>
        <w:spacing w:line="278" w:lineRule="auto" w:before="1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What It 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Conduct detailed post-occupancy assessments.</w:t>
      </w:r>
    </w:p>
    <w:p>
      <w:pPr>
        <w:autoSpaceDN w:val="0"/>
        <w:autoSpaceDE w:val="0"/>
        <w:widowControl/>
        <w:spacing w:line="276" w:lineRule="auto" w:before="2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Why It Matters:</w:t>
      </w:r>
    </w:p>
    <w:p>
      <w:pPr>
        <w:autoSpaceDN w:val="0"/>
        <w:autoSpaceDE w:val="0"/>
        <w:widowControl/>
        <w:spacing w:line="276" w:lineRule="auto" w:before="7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• Minimizes misalignment and disputes</w:t>
      </w:r>
    </w:p>
    <w:p>
      <w:pPr>
        <w:autoSpaceDN w:val="0"/>
        <w:autoSpaceDE w:val="0"/>
        <w:widowControl/>
        <w:spacing w:line="278" w:lineRule="auto" w:before="4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Progressive Design Build: </w:t>
      </w:r>
    </w:p>
    <w:p>
      <w:pPr>
        <w:autoSpaceDN w:val="0"/>
        <w:autoSpaceDE w:val="0"/>
        <w:widowControl/>
        <w:spacing w:line="264" w:lineRule="auto" w:before="502" w:after="0"/>
        <w:ind w:left="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Best Practices for Progressive Design-Build in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 Facility Development</w:t>
      </w:r>
    </w:p>
    <w:p>
      <w:pPr>
        <w:autoSpaceDN w:val="0"/>
        <w:autoSpaceDE w:val="0"/>
        <w:widowControl/>
        <w:spacing w:line="264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contemporary landscape of real estate development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construction, particularly for specialized facilities like behav-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ioral health centers, demands innovative approaches to ensure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rapid delivery while maintaining quality and compliance.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progressive design-build (PDB) approach meets these needs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fostering collaboration among stakeholders, enhancing flexibil-</w:t>
      </w:r>
    </w:p>
    <w:p>
      <w:pPr>
        <w:sectPr>
          <w:type w:val="continuous"/>
          <w:pgSz w:w="17280" w:h="12960"/>
          <w:pgMar w:top="492" w:right="1240" w:bottom="340" w:left="1260" w:header="720" w:footer="720" w:gutter="0"/>
          <w:cols w:num="2" w:equalWidth="0">
            <w:col w:w="7386" w:space="0"/>
            <w:col w:w="73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254" w:right="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ity, and streamlining the project delivery process. This chapter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outlines key operational best practices for effectively planning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completing a PDB project for behavioral health facilities.</w:t>
      </w:r>
    </w:p>
    <w:p>
      <w:pPr>
        <w:autoSpaceDN w:val="0"/>
        <w:autoSpaceDE w:val="0"/>
        <w:widowControl/>
        <w:spacing w:line="278" w:lineRule="auto" w:before="426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1. Early Stakeholder Engagement</w:t>
      </w:r>
    </w:p>
    <w:p>
      <w:pPr>
        <w:autoSpaceDN w:val="0"/>
        <w:autoSpaceDE w:val="0"/>
        <w:widowControl/>
        <w:spacing w:line="266" w:lineRule="auto" w:before="152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Engaging stakeholders early in the process is crucial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of any behavioral health facility project. Key practices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include:</w:t>
      </w:r>
    </w:p>
    <w:p>
      <w:pPr>
        <w:autoSpaceDN w:val="0"/>
        <w:autoSpaceDE w:val="0"/>
        <w:widowControl/>
        <w:spacing w:line="278" w:lineRule="auto" w:before="112" w:after="0"/>
        <w:ind w:left="1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Identifying Key Stakeholders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Involve mental health professionals, </w:t>
      </w:r>
    </w:p>
    <w:p>
      <w:pPr>
        <w:autoSpaceDN w:val="0"/>
        <w:autoSpaceDE w:val="0"/>
        <w:widowControl/>
        <w:spacing w:line="274" w:lineRule="auto" w:before="38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facility administrators, patients, and community representatives to </w:t>
      </w:r>
    </w:p>
    <w:p>
      <w:pPr>
        <w:autoSpaceDN w:val="0"/>
        <w:autoSpaceDE w:val="0"/>
        <w:widowControl/>
        <w:spacing w:line="274" w:lineRule="auto" w:before="38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gather diverse perspectives on design and functionality.</w:t>
      </w:r>
    </w:p>
    <w:p>
      <w:pPr>
        <w:autoSpaceDN w:val="0"/>
        <w:autoSpaceDE w:val="0"/>
        <w:widowControl/>
        <w:spacing w:line="278" w:lineRule="auto" w:before="34" w:after="0"/>
        <w:ind w:left="1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• Conducting Workshops and Meetings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Facilitate workshops to </w:t>
      </w:r>
    </w:p>
    <w:p>
      <w:pPr>
        <w:autoSpaceDN w:val="0"/>
        <w:autoSpaceDE w:val="0"/>
        <w:widowControl/>
        <w:spacing w:line="274" w:lineRule="auto" w:before="38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understand the specific needs and expectations of stakeholders. This </w:t>
      </w:r>
    </w:p>
    <w:p>
      <w:pPr>
        <w:autoSpaceDN w:val="0"/>
        <w:autoSpaceDE w:val="0"/>
        <w:widowControl/>
        <w:spacing w:line="274" w:lineRule="auto" w:before="38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alignment helps foster a sense of ownership and ensures the facility </w:t>
      </w:r>
    </w:p>
    <w:p>
      <w:pPr>
        <w:autoSpaceDN w:val="0"/>
        <w:autoSpaceDE w:val="0"/>
        <w:widowControl/>
        <w:spacing w:line="274" w:lineRule="auto" w:before="38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meets functional requirements.</w:t>
      </w:r>
    </w:p>
    <w:p>
      <w:pPr>
        <w:autoSpaceDN w:val="0"/>
        <w:autoSpaceDE w:val="0"/>
        <w:widowControl/>
        <w:spacing w:line="278" w:lineRule="auto" w:before="348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2. Integrated Project Team Formation</w:t>
      </w:r>
    </w:p>
    <w:p>
      <w:pPr>
        <w:autoSpaceDN w:val="0"/>
        <w:autoSpaceDE w:val="0"/>
        <w:widowControl/>
        <w:spacing w:line="269" w:lineRule="auto" w:before="152" w:after="0"/>
        <w:ind w:left="125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well-structured team is essential for a successful PDB ap-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proach. This team should include:</w:t>
      </w:r>
    </w:p>
    <w:p>
      <w:pPr>
        <w:autoSpaceDN w:val="0"/>
        <w:autoSpaceDE w:val="0"/>
        <w:widowControl/>
        <w:spacing w:line="266" w:lineRule="auto" w:before="70" w:after="0"/>
        <w:ind w:left="1794" w:right="14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Designers and Architects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Experts in behavioral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facility design to ensure adherence to best practices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regulatory requirements.</w:t>
      </w:r>
    </w:p>
    <w:p>
      <w:pPr>
        <w:autoSpaceDN w:val="0"/>
        <w:autoSpaceDE w:val="0"/>
        <w:widowControl/>
        <w:spacing w:line="266" w:lineRule="auto" w:before="70" w:after="0"/>
        <w:ind w:left="1794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Contractors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Professionals with experience in design-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 projects and familiarity with health facility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construction.</w:t>
      </w:r>
    </w:p>
    <w:p>
      <w:pPr>
        <w:autoSpaceDN w:val="0"/>
        <w:autoSpaceDE w:val="0"/>
        <w:widowControl/>
        <w:spacing w:line="269" w:lineRule="auto" w:before="70" w:after="0"/>
        <w:ind w:left="1584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Consultants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Specialists in behavioral health, safety,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compliance to provide insights during the design phase.</w:t>
      </w:r>
    </w:p>
    <w:p>
      <w:pPr>
        <w:autoSpaceDN w:val="0"/>
        <w:autoSpaceDE w:val="0"/>
        <w:widowControl/>
        <w:spacing w:line="278" w:lineRule="auto" w:before="426" w:after="0"/>
        <w:ind w:left="125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3. Collaborative Design Process</w:t>
      </w:r>
    </w:p>
    <w:p>
      <w:pPr>
        <w:autoSpaceDN w:val="0"/>
        <w:autoSpaceDE w:val="0"/>
        <w:widowControl/>
        <w:spacing w:line="269" w:lineRule="auto" w:before="152" w:after="258"/>
        <w:ind w:left="125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is at the heart of the PDB approach,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efficient project execution. Best practices include:</w:t>
      </w:r>
    </w:p>
    <w:p>
      <w:pPr>
        <w:sectPr>
          <w:type w:val="nextColumn"/>
          <w:pgSz w:w="17280" w:h="12960"/>
          <w:pgMar w:top="492" w:right="1240" w:bottom="340" w:left="1260" w:header="720" w:footer="720" w:gutter="0"/>
          <w:cols w:num="2" w:equalWidth="0">
            <w:col w:w="7386" w:space="0"/>
            <w:col w:w="73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5"/>
        <w:gridCol w:w="3695"/>
        <w:gridCol w:w="3695"/>
        <w:gridCol w:w="3695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4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17280" w:h="12960"/>
          <w:pgMar w:top="492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Continuous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Establish regular meetings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communication channels among team members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discuss progress, challenges, and necessary adjustments.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Iterative Design Reviews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Conduct frequent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reviews to gather feedback from stakeholders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 necessary adjustments early, reducing costly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changes later.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4. Flexible and Adaptive Design</w:t>
      </w:r>
    </w:p>
    <w:p>
      <w:pPr>
        <w:autoSpaceDN w:val="0"/>
        <w:autoSpaceDE w:val="0"/>
        <w:widowControl/>
        <w:spacing w:line="269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must be designed to accommodate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evolving needs. Best practices include: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Modular Design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Utilize modular construction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that allow for flexibility in space utilization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future expansions.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Adaptable Spaces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Design multipurpose rooms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reconfigurable spaces to support various therapeutic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activities and patient needs.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5. Regulatory Compliance and Standards</w:t>
      </w:r>
    </w:p>
    <w:p>
      <w:pPr>
        <w:autoSpaceDN w:val="0"/>
        <w:autoSpaceDE w:val="0"/>
        <w:widowControl/>
        <w:spacing w:line="266" w:lineRule="auto" w:before="152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Ensuring compliance with relevant regulations is critical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facility construction. Key considerations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include: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Building Codes and Standards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Adhere to local, state,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federal regulations, including the Americans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Disabilities Act (ADA) and Joint Commission standards.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Safety and Security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Implement design features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secure entrances, observation areas, and anti-ligature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fixtures to enhance safety for both patients and staff.</w:t>
      </w:r>
    </w:p>
    <w:p>
      <w:pPr>
        <w:sectPr>
          <w:type w:val="continuous"/>
          <w:pgSz w:w="17280" w:h="12960"/>
          <w:pgMar w:top="492" w:right="1220" w:bottom="340" w:left="1260" w:header="720" w:footer="720" w:gutter="0"/>
          <w:cols w:num="2" w:equalWidth="0">
            <w:col w:w="7408" w:space="0"/>
            <w:col w:w="7392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6. Sustainable Design Practices</w:t>
      </w:r>
    </w:p>
    <w:p>
      <w:pPr>
        <w:autoSpaceDN w:val="0"/>
        <w:autoSpaceDE w:val="0"/>
        <w:widowControl/>
        <w:spacing w:line="266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Incorporating sustainability into the design and construction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behavioral health facilities benefits both the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patient well-being. Considerations include:</w:t>
      </w:r>
    </w:p>
    <w:p>
      <w:pPr>
        <w:autoSpaceDN w:val="0"/>
        <w:autoSpaceDE w:val="0"/>
        <w:widowControl/>
        <w:spacing w:line="266" w:lineRule="auto" w:before="70" w:after="0"/>
        <w:ind w:left="1772" w:right="43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Energy Efficiency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Implement HVAC, lighting,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insulation systems that reduce operational costs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enhance patient comfort.</w:t>
      </w:r>
    </w:p>
    <w:p>
      <w:pPr>
        <w:autoSpaceDN w:val="0"/>
        <w:autoSpaceDE w:val="0"/>
        <w:widowControl/>
        <w:spacing w:line="266" w:lineRule="auto" w:before="70" w:after="0"/>
        <w:ind w:left="1772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Natural Elements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Integrate biophilic design principles,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natural light, greenery, and outdoor spaces,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promote healing and improve mental health outcomes.</w:t>
      </w:r>
    </w:p>
    <w:p>
      <w:pPr>
        <w:autoSpaceDN w:val="0"/>
        <w:autoSpaceDE w:val="0"/>
        <w:widowControl/>
        <w:spacing w:line="278" w:lineRule="auto" w:before="42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7. Technology Integration</w:t>
      </w:r>
    </w:p>
    <w:p>
      <w:pPr>
        <w:autoSpaceDN w:val="0"/>
        <w:autoSpaceDE w:val="0"/>
        <w:widowControl/>
        <w:spacing w:line="269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Technology enhances both patient care and operational efficien-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cy. Key considerations include:</w:t>
      </w:r>
    </w:p>
    <w:p>
      <w:pPr>
        <w:autoSpaceDN w:val="0"/>
        <w:autoSpaceDE w:val="0"/>
        <w:widowControl/>
        <w:spacing w:line="266" w:lineRule="auto" w:before="70" w:after="0"/>
        <w:ind w:left="1772" w:right="72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Telehealth Capabilities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Design spaces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accommodate telehealth services, enabling remote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consultations and expanding access to care.</w:t>
      </w:r>
    </w:p>
    <w:p>
      <w:pPr>
        <w:autoSpaceDN w:val="0"/>
        <w:autoSpaceDE w:val="0"/>
        <w:widowControl/>
        <w:spacing w:line="266" w:lineRule="auto" w:before="70" w:after="0"/>
        <w:ind w:left="1772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Smart Building Technologies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Implement energy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management systems, security monitoring, and patient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tracking technologies to streamline operations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 safety.</w:t>
      </w:r>
    </w:p>
    <w:p>
      <w:pPr>
        <w:autoSpaceDN w:val="0"/>
        <w:autoSpaceDE w:val="0"/>
        <w:widowControl/>
        <w:spacing w:line="278" w:lineRule="auto" w:before="424" w:after="0"/>
        <w:ind w:left="12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8. Phased Construction Approach</w:t>
      </w:r>
    </w:p>
    <w:p>
      <w:pPr>
        <w:autoSpaceDN w:val="0"/>
        <w:autoSpaceDE w:val="0"/>
        <w:widowControl/>
        <w:spacing w:line="269" w:lineRule="auto" w:before="152" w:after="0"/>
        <w:ind w:left="12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expedite delivery, a phased construction approach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considered. This includes:</w:t>
      </w:r>
    </w:p>
    <w:p>
      <w:pPr>
        <w:autoSpaceDN w:val="0"/>
        <w:autoSpaceDE w:val="0"/>
        <w:widowControl/>
        <w:spacing w:line="266" w:lineRule="auto" w:before="70" w:after="1140"/>
        <w:ind w:left="1772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Prioritizing Critical Areas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Construct essential areas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as emergency departments or inpatient units first,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allowing for early occupancy and operation.</w:t>
      </w:r>
    </w:p>
    <w:p>
      <w:pPr>
        <w:sectPr>
          <w:type w:val="nextColumn"/>
          <w:pgSz w:w="17280" w:h="12960"/>
          <w:pgMar w:top="492" w:right="1220" w:bottom="340" w:left="1260" w:header="720" w:footer="720" w:gutter="0"/>
          <w:cols w:num="2" w:equalWidth="0">
            <w:col w:w="7408" w:space="0"/>
            <w:col w:w="73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0"/>
        <w:gridCol w:w="3700"/>
        <w:gridCol w:w="3700"/>
        <w:gridCol w:w="3700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492" w:right="1220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22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Staggered Occupancy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Plan for staggered occupancy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different facility sections, enabling staff to begin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 while other areas are still under construction.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9. Robust Project Management</w:t>
      </w:r>
    </w:p>
    <w:p>
      <w:pPr>
        <w:autoSpaceDN w:val="0"/>
        <w:autoSpaceDE w:val="0"/>
        <w:widowControl/>
        <w:spacing w:line="269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project management is vital to maintaining the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schedule and budget. Best practices include: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Clear Milestones and Timelines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Establish well-defined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milestones and regularly update stakeholders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progress.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Budget Management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Implement rigorous budget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tracking and management practices to identify potential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overruns early and adjust plans accordingly.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10. Post-Occupancy Evaluation</w:t>
      </w:r>
    </w:p>
    <w:p>
      <w:pPr>
        <w:autoSpaceDN w:val="0"/>
        <w:autoSpaceDE w:val="0"/>
        <w:widowControl/>
        <w:spacing w:line="269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After project completion, assessing how well the facility meets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its intended goals is essential. This includes:</w:t>
      </w:r>
    </w:p>
    <w:p>
      <w:pPr>
        <w:autoSpaceDN w:val="0"/>
        <w:autoSpaceDE w:val="0"/>
        <w:widowControl/>
        <w:spacing w:line="266" w:lineRule="auto" w:before="70" w:after="0"/>
        <w:ind w:left="540" w:right="172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Feedback from Users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Gather feedback from staff,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patients, and stakeholders to identify areas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improvement.</w:t>
      </w:r>
    </w:p>
    <w:p>
      <w:pPr>
        <w:autoSpaceDN w:val="0"/>
        <w:autoSpaceDE w:val="0"/>
        <w:widowControl/>
        <w:spacing w:line="266" w:lineRule="auto" w:before="70" w:after="0"/>
        <w:ind w:left="540" w:right="144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Performance Metrics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Establish and track key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indicators (KPIs) to evaluate the facility’s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impact on patient outcomes, staff satisfaction,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operational efficiency.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Progressive Design-Build: In Summary</w:t>
      </w:r>
    </w:p>
    <w:p>
      <w:pPr>
        <w:autoSpaceDN w:val="0"/>
        <w:autoSpaceDE w:val="0"/>
        <w:widowControl/>
        <w:spacing w:line="264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progressive design-build approach offers a strategic frame-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for the rapid delivery of behavioral health facilities,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emphasizing collaboration, flexibility, and adherence to best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practices. By engaging stakeholders early, fostering an inte-</w:t>
      </w:r>
    </w:p>
    <w:p>
      <w:pPr>
        <w:sectPr>
          <w:type w:val="continuous"/>
          <w:pgSz w:w="17280" w:h="12960"/>
          <w:pgMar w:top="500" w:right="1228" w:bottom="340" w:left="1260" w:header="720" w:footer="720" w:gutter="0"/>
          <w:cols w:num="2" w:equalWidth="0">
            <w:col w:w="7410" w:space="0"/>
            <w:col w:w="738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grated project team, and prioritizing safety and sustainability,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developers can create effective, welcoming environments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the mental health needs of the community. As the de-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mand for behavioral health services grows, adopting these best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practices will be key to successfully delivering high-quality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facilities that enhance patient care and promote well-being.</w:t>
      </w:r>
    </w:p>
    <w:p>
      <w:pPr>
        <w:autoSpaceDN w:val="0"/>
        <w:autoSpaceDE w:val="0"/>
        <w:widowControl/>
        <w:spacing w:line="278" w:lineRule="auto" w:before="42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Adaptive Reuse:</w:t>
      </w:r>
    </w:p>
    <w:p>
      <w:pPr>
        <w:autoSpaceDN w:val="0"/>
        <w:autoSpaceDE w:val="0"/>
        <w:widowControl/>
        <w:spacing w:line="274" w:lineRule="auto" w:before="230" w:after="0"/>
        <w:ind w:left="123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Rapid Delivery through Adaptive Reuse: Best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Practices for Developing Behavioral Health Facilities</w:t>
      </w:r>
    </w:p>
    <w:p>
      <w:pPr>
        <w:autoSpaceDN w:val="0"/>
        <w:autoSpaceDE w:val="0"/>
        <w:widowControl/>
        <w:spacing w:line="262" w:lineRule="auto" w:before="158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the evolving landscape of healthcare, the demand for behav-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ioral health facilities continues to grow. Meeting this demand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requires innovative approaches that prioritize speed, cost effi-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ciency, and risk mitigation. One of the most effective strategies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adaptive reuse—the acquisition and rehabilitation of existing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buildings. This approach leverages pre-existing infrastructure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accelerate project delivery, reduce costs, and contribute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sustainable development while addressing urgent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needs.</w:t>
      </w:r>
    </w:p>
    <w:p>
      <w:pPr>
        <w:autoSpaceDN w:val="0"/>
        <w:autoSpaceDE w:val="0"/>
        <w:widowControl/>
        <w:spacing w:line="278" w:lineRule="auto" w:before="516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Advantages of Adaptive Reuse</w:t>
      </w:r>
    </w:p>
    <w:p>
      <w:pPr>
        <w:autoSpaceDN w:val="0"/>
        <w:autoSpaceDE w:val="0"/>
        <w:widowControl/>
        <w:spacing w:line="278" w:lineRule="auto" w:before="254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Accelerated Project Timelines</w:t>
      </w:r>
    </w:p>
    <w:p>
      <w:pPr>
        <w:autoSpaceDN w:val="0"/>
        <w:autoSpaceDE w:val="0"/>
        <w:widowControl/>
        <w:spacing w:line="264" w:lineRule="auto" w:before="158" w:after="0"/>
        <w:ind w:left="1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reuse offers a significant advantage in terms of speed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market. Since existing structures already have foundational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elements in place, redevelopment is considerably faster than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construction. Key factors include:</w:t>
      </w:r>
    </w:p>
    <w:p>
      <w:pPr>
        <w:autoSpaceDN w:val="0"/>
        <w:autoSpaceDE w:val="0"/>
        <w:widowControl/>
        <w:spacing w:line="266" w:lineRule="auto" w:before="70" w:after="690"/>
        <w:ind w:left="177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Pre-existing Infrastructure: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Retaining elements such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plumbing, electrical systems, and HVAC reduces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construction timelines.</w:t>
      </w:r>
    </w:p>
    <w:p>
      <w:pPr>
        <w:sectPr>
          <w:type w:val="nextColumn"/>
          <w:pgSz w:w="17280" w:h="12960"/>
          <w:pgMar w:top="500" w:right="1228" w:bottom="340" w:left="1260" w:header="720" w:footer="720" w:gutter="0"/>
          <w:cols w:num="2" w:equalWidth="0">
            <w:col w:w="7410" w:space="0"/>
            <w:col w:w="73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8"/>
        <w:gridCol w:w="3698"/>
        <w:gridCol w:w="3698"/>
        <w:gridCol w:w="3698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204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7280" w:h="12960"/>
          <w:pgMar w:top="500" w:right="1228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7280" w:h="12960"/>
          <w:pgMar w:top="500" w:right="1214" w:bottom="3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Expedited Permitting Process: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Buildings already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zoned for healthcare or similar uses may bypass lengthy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 processes.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Cost Efficiency</w:t>
      </w:r>
    </w:p>
    <w:p>
      <w:pPr>
        <w:autoSpaceDN w:val="0"/>
        <w:autoSpaceDE w:val="0"/>
        <w:widowControl/>
        <w:spacing w:line="269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Rehabilitating an existing building often proves more economi-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 than ground-up construction. Cost-saving aspects include: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Reduced Material and Labor Costs: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need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foundational work and site preparation is minimized.</w:t>
      </w:r>
    </w:p>
    <w:p>
      <w:pPr>
        <w:autoSpaceDN w:val="0"/>
        <w:autoSpaceDE w:val="0"/>
        <w:widowControl/>
        <w:spacing w:line="266" w:lineRule="auto" w:before="70" w:after="0"/>
        <w:ind w:left="540" w:right="1584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Financial Incentives: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Many municipalities offer tax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credits, grants, and low-interest loans to encourage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adaptive reuse.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Sustainability and Environmental Benefits</w:t>
      </w:r>
    </w:p>
    <w:p>
      <w:pPr>
        <w:autoSpaceDN w:val="0"/>
        <w:autoSpaceDE w:val="0"/>
        <w:widowControl/>
        <w:spacing w:line="266" w:lineRule="auto" w:before="15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Repurposing existing buildings aligns with sustainable devel-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opment by minimizing construction waste and reducing carbon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footprints:</w:t>
      </w:r>
    </w:p>
    <w:p>
      <w:pPr>
        <w:autoSpaceDN w:val="0"/>
        <w:tabs>
          <w:tab w:pos="540" w:val="left"/>
        </w:tabs>
        <w:autoSpaceDE w:val="0"/>
        <w:widowControl/>
        <w:spacing w:line="269" w:lineRule="auto" w:before="70" w:after="0"/>
        <w:ind w:left="36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Conservation of Resources: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Less demolition and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material usage lead to lower environmental impact.</w:t>
      </w:r>
    </w:p>
    <w:p>
      <w:pPr>
        <w:autoSpaceDN w:val="0"/>
        <w:autoSpaceDE w:val="0"/>
        <w:widowControl/>
        <w:spacing w:line="266" w:lineRule="auto" w:before="70" w:after="0"/>
        <w:ind w:left="540" w:right="115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Revitalization: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Transforming underutilized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buildings into healthcare facilities enhances local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economies and improves neighborhood vitality.</w:t>
      </w:r>
    </w:p>
    <w:p>
      <w:pPr>
        <w:autoSpaceDN w:val="0"/>
        <w:autoSpaceDE w:val="0"/>
        <w:widowControl/>
        <w:spacing w:line="278" w:lineRule="auto" w:before="4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Customization and Flexibility</w:t>
      </w:r>
    </w:p>
    <w:p>
      <w:pPr>
        <w:autoSpaceDN w:val="0"/>
        <w:autoSpaceDE w:val="0"/>
        <w:widowControl/>
        <w:spacing w:line="269" w:lineRule="auto" w:before="152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reuse projects allow for tailored designs that cater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behavioral health services:</w:t>
      </w:r>
    </w:p>
    <w:p>
      <w:pPr>
        <w:autoSpaceDN w:val="0"/>
        <w:autoSpaceDE w:val="0"/>
        <w:widowControl/>
        <w:spacing w:line="266" w:lineRule="auto" w:before="70" w:after="0"/>
        <w:ind w:left="540" w:right="1296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Therapeutic Environments: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Spaces can be adapted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therapy, private consultations, and recreational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activities.</w:t>
      </w:r>
    </w:p>
    <w:p>
      <w:pPr>
        <w:sectPr>
          <w:type w:val="continuous"/>
          <w:pgSz w:w="17280" w:h="12960"/>
          <w:pgMar w:top="500" w:right="1214" w:bottom="340" w:left="1260" w:header="720" w:footer="720" w:gutter="0"/>
          <w:cols w:num="2" w:equalWidth="0">
            <w:col w:w="7380" w:space="0"/>
            <w:col w:w="742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0"/>
        <w:ind w:left="1800" w:right="43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Cultural Sensitivity: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Facilities can be customized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reflect the needs of diverse populations, creating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welcoming atmosphere.</w:t>
      </w:r>
    </w:p>
    <w:p>
      <w:pPr>
        <w:autoSpaceDN w:val="0"/>
        <w:autoSpaceDE w:val="0"/>
        <w:widowControl/>
        <w:spacing w:line="264" w:lineRule="auto" w:before="426" w:after="0"/>
        <w:ind w:left="126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Best Practices for Adaptive Reuse in Behavioral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Health</w:t>
      </w:r>
    </w:p>
    <w:p>
      <w:pPr>
        <w:autoSpaceDN w:val="0"/>
        <w:autoSpaceDE w:val="0"/>
        <w:widowControl/>
        <w:spacing w:line="278" w:lineRule="auto" w:before="504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Comprehensive Site Assessment</w:t>
      </w:r>
    </w:p>
    <w:p>
      <w:pPr>
        <w:autoSpaceDN w:val="0"/>
        <w:autoSpaceDE w:val="0"/>
        <w:widowControl/>
        <w:spacing w:line="269" w:lineRule="auto" w:before="152" w:after="0"/>
        <w:ind w:left="12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successful adaptive reuse project begins with a thorough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evaluation of the existing structure:</w:t>
      </w:r>
    </w:p>
    <w:p>
      <w:pPr>
        <w:autoSpaceDN w:val="0"/>
        <w:tabs>
          <w:tab w:pos="1800" w:val="left"/>
        </w:tabs>
        <w:autoSpaceDE w:val="0"/>
        <w:widowControl/>
        <w:spacing w:line="269" w:lineRule="auto" w:before="70" w:after="0"/>
        <w:ind w:left="16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Structural Integrity Analysis: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Ensure that the building’s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foundation, roof, and walls are sound.</w:t>
      </w:r>
    </w:p>
    <w:p>
      <w:pPr>
        <w:autoSpaceDN w:val="0"/>
        <w:autoSpaceDE w:val="0"/>
        <w:widowControl/>
        <w:spacing w:line="266" w:lineRule="auto" w:before="70" w:after="0"/>
        <w:ind w:left="1800" w:right="288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Zoning and Compliance Checks: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Verify that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regulations permit the intended use and seek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variances early.</w:t>
      </w:r>
    </w:p>
    <w:p>
      <w:pPr>
        <w:autoSpaceDN w:val="0"/>
        <w:autoSpaceDE w:val="0"/>
        <w:widowControl/>
        <w:spacing w:line="278" w:lineRule="auto" w:before="42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Stakeholder Engagement</w:t>
      </w:r>
    </w:p>
    <w:p>
      <w:pPr>
        <w:autoSpaceDN w:val="0"/>
        <w:autoSpaceDE w:val="0"/>
        <w:widowControl/>
        <w:spacing w:line="269" w:lineRule="auto" w:before="152" w:after="0"/>
        <w:ind w:left="12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with key stakeholders is essential for project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success:</w:t>
      </w:r>
    </w:p>
    <w:p>
      <w:pPr>
        <w:autoSpaceDN w:val="0"/>
        <w:autoSpaceDE w:val="0"/>
        <w:widowControl/>
        <w:spacing w:line="266" w:lineRule="auto" w:before="70" w:after="0"/>
        <w:ind w:left="1800" w:right="432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Community Involvement: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Engaging residents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advocacy groups fosters support and ensures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meet local needs.</w:t>
      </w:r>
    </w:p>
    <w:p>
      <w:pPr>
        <w:autoSpaceDN w:val="0"/>
        <w:autoSpaceDE w:val="0"/>
        <w:widowControl/>
        <w:spacing w:line="266" w:lineRule="auto" w:before="70" w:after="0"/>
        <w:ind w:left="1800" w:right="0" w:hanging="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• Expert Consultation: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Partnering with architects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contractors experienced in adaptive reuse streamlines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renovation process.</w:t>
      </w:r>
    </w:p>
    <w:p>
      <w:pPr>
        <w:autoSpaceDN w:val="0"/>
        <w:autoSpaceDE w:val="0"/>
        <w:widowControl/>
        <w:spacing w:line="278" w:lineRule="auto" w:before="426" w:after="0"/>
        <w:ind w:left="1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Behavioral Health-Specific Design Considerations</w:t>
      </w:r>
    </w:p>
    <w:p>
      <w:pPr>
        <w:autoSpaceDN w:val="0"/>
        <w:autoSpaceDE w:val="0"/>
        <w:widowControl/>
        <w:spacing w:line="269" w:lineRule="auto" w:before="152" w:after="456"/>
        <w:ind w:left="1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Renovated facilities must prioritize patient safety, security,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therapeutic value:</w:t>
      </w:r>
    </w:p>
    <w:p>
      <w:pPr>
        <w:sectPr>
          <w:type w:val="nextColumn"/>
          <w:pgSz w:w="17280" w:h="12960"/>
          <w:pgMar w:top="500" w:right="1214" w:bottom="340" w:left="1260" w:header="720" w:footer="720" w:gutter="0"/>
          <w:cols w:num="2" w:equalWidth="0">
            <w:col w:w="7380" w:space="0"/>
            <w:col w:w="742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1"/>
        <w:gridCol w:w="3701"/>
        <w:gridCol w:w="3701"/>
        <w:gridCol w:w="3701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206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1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Wellspring - Chapter 12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1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Rapid Delivery Best Practices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7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7280" w:h="12960"/>
      <w:pgMar w:top="500" w:right="1214" w:bottom="3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